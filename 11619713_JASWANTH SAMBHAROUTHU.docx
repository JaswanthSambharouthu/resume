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8" Type="http://schemas.openxmlformats.org/officeDocument/2006/relationships/custom-properties" Target="docProps/custom.xml"/><Relationship Id="rId7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6" Type="http://schemas.openxmlformats.org/package/2006/relationships/metadata/core-properties" Target="docProps/core.xml"/><Relationship Id="rId5" Type="http://schemas.microsoft.com/office/2007/relationships/ui/extensibility" Target="customUI/customUI1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BC03F" w14:textId="46B55A92" w:rsidR="003E327F" w:rsidRDefault="00AE7D42">
      <w:pPr>
        <w:pStyle w:val="BioName"/>
      </w:pPr>
      <w:r>
        <w:t>Jaswanth Sambharouthu</w:t>
      </w:r>
      <w:r w:rsidR="00BA6480">
        <w:t xml:space="preserve"> </w:t>
      </w:r>
    </w:p>
    <w:p w14:paraId="59CAFED0" w14:textId="5F46934D" w:rsidR="003E327F" w:rsidRDefault="00AE7D42">
      <w:pPr>
        <w:pStyle w:val="Organization"/>
        <w:rPr>
          <w:sz w:val="24"/>
        </w:rPr>
      </w:pPr>
      <w:proofErr w:type="gramStart"/>
      <w:r>
        <w:rPr>
          <w:sz w:val="24"/>
        </w:rPr>
        <w:t>Visakhapatnam(</w:t>
      </w:r>
      <w:proofErr w:type="gramEnd"/>
      <w:r>
        <w:rPr>
          <w:sz w:val="24"/>
        </w:rPr>
        <w:t>A.P)</w:t>
      </w:r>
      <w:r w:rsidR="00BA6480">
        <w:rPr>
          <w:sz w:val="24"/>
        </w:rPr>
        <w:t>, India</w:t>
      </w:r>
    </w:p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3E327F" w14:paraId="3A6DF0FE" w14:textId="77777777">
        <w:trPr>
          <w:trHeight w:val="397"/>
        </w:trPr>
        <w:tc>
          <w:tcPr>
            <w:tcW w:w="3960" w:type="dxa"/>
          </w:tcPr>
          <w:p w14:paraId="5B9E47CE" w14:textId="68A2BDFE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>Email ID:</w:t>
            </w:r>
            <w:r>
              <w:t xml:space="preserve"> </w:t>
            </w:r>
            <w:r w:rsidR="00AE7D42">
              <w:t>j.sambharouthu</w:t>
            </w:r>
            <w:r>
              <w:t>@dxc.com</w:t>
            </w:r>
            <w:r>
              <w:rPr>
                <w:b/>
              </w:rPr>
              <w:t xml:space="preserve"> </w:t>
            </w:r>
          </w:p>
        </w:tc>
        <w:tc>
          <w:tcPr>
            <w:tcW w:w="3960" w:type="dxa"/>
          </w:tcPr>
          <w:p w14:paraId="6235864C" w14:textId="05D35F55" w:rsidR="003E327F" w:rsidRDefault="00BA6480">
            <w:pPr>
              <w:pStyle w:val="TableText10Double"/>
            </w:pPr>
            <w:r>
              <w:rPr>
                <w:b/>
              </w:rPr>
              <w:t>Contact no.:</w:t>
            </w:r>
            <w:r>
              <w:t xml:space="preserve"> </w:t>
            </w:r>
            <w:r w:rsidR="00AE7D42">
              <w:t>9666394699</w:t>
            </w:r>
          </w:p>
        </w:tc>
      </w:tr>
    </w:tbl>
    <w:p w14:paraId="26C322E2" w14:textId="77777777" w:rsidR="003E327F" w:rsidRDefault="00BA6480">
      <w:pPr>
        <w:pStyle w:val="Subheading1"/>
      </w:pPr>
      <w:r>
        <w:t>Profile</w:t>
      </w:r>
    </w:p>
    <w:tbl>
      <w:tblPr>
        <w:tblW w:w="5000" w:type="pct"/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3E327F" w14:paraId="682B0DE3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271DED14" w14:textId="734DE1AE" w:rsidR="003E327F" w:rsidRDefault="00BA6480">
            <w:pPr>
              <w:pStyle w:val="TableText10Double"/>
              <w:ind w:left="1710" w:hanging="1710"/>
            </w:pPr>
            <w:r>
              <w:rPr>
                <w:b/>
              </w:rPr>
              <w:t>Total experience:</w:t>
            </w:r>
            <w:r>
              <w:t xml:space="preserve"> 0</w:t>
            </w:r>
            <w:r w:rsidR="007A40A5">
              <w:t>2</w:t>
            </w:r>
            <w:r>
              <w:t xml:space="preserve"> month</w:t>
            </w:r>
            <w:r w:rsidR="007A40A5">
              <w:t>s</w:t>
            </w:r>
          </w:p>
        </w:tc>
        <w:tc>
          <w:tcPr>
            <w:tcW w:w="3960" w:type="dxa"/>
            <w:shd w:val="clear" w:color="auto" w:fill="auto"/>
          </w:tcPr>
          <w:p w14:paraId="421CDBDA" w14:textId="1EDB1C6D" w:rsidR="003E327F" w:rsidRDefault="00BA6480">
            <w:pPr>
              <w:pStyle w:val="TableText10Double"/>
            </w:pPr>
            <w:r>
              <w:rPr>
                <w:b/>
              </w:rPr>
              <w:t>DXC experience :</w:t>
            </w:r>
            <w:r w:rsidR="007A40A5">
              <w:rPr>
                <w:b/>
              </w:rPr>
              <w:t>0</w:t>
            </w:r>
            <w:r w:rsidR="007A40A5">
              <w:t>2</w:t>
            </w:r>
            <w:r w:rsidR="00AE7D42">
              <w:t xml:space="preserve"> </w:t>
            </w:r>
            <w:r>
              <w:t>month</w:t>
            </w:r>
            <w:r w:rsidR="007A40A5">
              <w:t>s</w:t>
            </w:r>
          </w:p>
        </w:tc>
      </w:tr>
      <w:tr w:rsidR="003E327F" w14:paraId="67A4F726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0F032E40" w14:textId="77777777" w:rsidR="00D82F48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Current Job Title: </w:t>
            </w:r>
            <w:r w:rsidR="00EE2502">
              <w:rPr>
                <w:b/>
              </w:rPr>
              <w:t xml:space="preserve">Associate Professional </w:t>
            </w:r>
          </w:p>
          <w:p w14:paraId="56C0B98C" w14:textId="200F1236" w:rsidR="003E327F" w:rsidRDefault="00D82F48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="00EE2502">
              <w:rPr>
                <w:b/>
              </w:rPr>
              <w:t>Software engineer</w:t>
            </w:r>
          </w:p>
        </w:tc>
        <w:tc>
          <w:tcPr>
            <w:tcW w:w="3960" w:type="dxa"/>
            <w:shd w:val="clear" w:color="auto" w:fill="auto"/>
          </w:tcPr>
          <w:p w14:paraId="3A9B01E8" w14:textId="740645C5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>Time in Current Role:</w:t>
            </w:r>
            <w:r>
              <w:t xml:space="preserve"> </w:t>
            </w:r>
            <w:r w:rsidR="007A40A5">
              <w:t>02 months</w:t>
            </w:r>
          </w:p>
        </w:tc>
      </w:tr>
      <w:tr w:rsidR="003E327F" w14:paraId="0056C077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3EAA4CCA" w14:textId="77777777" w:rsidR="003E327F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Visa/Work permit: </w:t>
            </w:r>
            <w:r>
              <w:t>N/A</w:t>
            </w:r>
          </w:p>
        </w:tc>
        <w:tc>
          <w:tcPr>
            <w:tcW w:w="3960" w:type="dxa"/>
            <w:shd w:val="clear" w:color="auto" w:fill="auto"/>
          </w:tcPr>
          <w:p w14:paraId="2650AF03" w14:textId="77777777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Validity Date of Visa/Work Permit: </w:t>
            </w:r>
            <w:r>
              <w:t>N/A</w:t>
            </w:r>
          </w:p>
        </w:tc>
      </w:tr>
      <w:tr w:rsidR="003E327F" w14:paraId="06C8047A" w14:textId="77777777">
        <w:trPr>
          <w:trHeight w:val="397"/>
          <w:tblHeader/>
        </w:trPr>
        <w:tc>
          <w:tcPr>
            <w:tcW w:w="3960" w:type="dxa"/>
            <w:shd w:val="clear" w:color="auto" w:fill="auto"/>
          </w:tcPr>
          <w:p w14:paraId="1B223574" w14:textId="63E1F091" w:rsidR="003E327F" w:rsidRDefault="00BA6480">
            <w:pPr>
              <w:pStyle w:val="TableText10Double"/>
              <w:ind w:left="1710" w:hanging="1710"/>
              <w:rPr>
                <w:b/>
              </w:rPr>
            </w:pPr>
            <w:r>
              <w:rPr>
                <w:b/>
              </w:rPr>
              <w:t xml:space="preserve">Willing to relocate: </w:t>
            </w:r>
            <w:r w:rsidR="00920A71">
              <w:t>Yes</w:t>
            </w:r>
          </w:p>
        </w:tc>
        <w:tc>
          <w:tcPr>
            <w:tcW w:w="3960" w:type="dxa"/>
            <w:shd w:val="clear" w:color="auto" w:fill="auto"/>
          </w:tcPr>
          <w:p w14:paraId="0A695AAB" w14:textId="77777777" w:rsidR="003E327F" w:rsidRDefault="00BA6480">
            <w:pPr>
              <w:pStyle w:val="TableText10Double"/>
              <w:rPr>
                <w:b/>
              </w:rPr>
            </w:pPr>
            <w:r>
              <w:rPr>
                <w:b/>
              </w:rPr>
              <w:t xml:space="preserve">Willing to travel: </w:t>
            </w:r>
            <w:r>
              <w:t>Yes</w:t>
            </w:r>
          </w:p>
        </w:tc>
      </w:tr>
    </w:tbl>
    <w:p w14:paraId="42607232" w14:textId="77777777" w:rsidR="003E327F" w:rsidRDefault="00BA6480">
      <w:pPr>
        <w:pStyle w:val="Subheading1"/>
        <w:rPr>
          <w:sz w:val="24"/>
        </w:rPr>
      </w:pPr>
      <w:r>
        <w:rPr>
          <w:sz w:val="24"/>
        </w:rPr>
        <w:t>100-word biography/profile presentation</w:t>
      </w:r>
    </w:p>
    <w:p w14:paraId="5B2E712A" w14:textId="3A45B26F" w:rsidR="00AE7D42" w:rsidRDefault="00AE7D42">
      <w:pPr>
        <w:pStyle w:val="BodyText0"/>
        <w:spacing w:before="120"/>
        <w:rPr>
          <w:rStyle w:val="eop"/>
          <w:rFonts w:cs="Arial"/>
          <w:shd w:val="clear" w:color="auto" w:fill="FFFFFF"/>
        </w:rPr>
      </w:pPr>
      <w:r>
        <w:rPr>
          <w:rStyle w:val="normaltextrun"/>
          <w:rFonts w:cs="Arial"/>
          <w:shd w:val="clear" w:color="auto" w:fill="FFFFFF"/>
        </w:rPr>
        <w:t>I Joined DXC on 07-January 2021 as Associate Professional Software Engineer. Here, I have attended one month of Foundation course on various topics (SQL, Java, HTML5, Software</w:t>
      </w:r>
      <w:r w:rsidR="007A40A5">
        <w:rPr>
          <w:rStyle w:val="normaltextrun"/>
          <w:rFonts w:cs="Arial"/>
          <w:shd w:val="clear" w:color="auto" w:fill="FFFFFF"/>
        </w:rPr>
        <w:t xml:space="preserve"> Testing</w:t>
      </w:r>
      <w:proofErr w:type="gramStart"/>
      <w:r w:rsidR="007A40A5">
        <w:rPr>
          <w:rStyle w:val="normaltextrun"/>
          <w:rFonts w:cs="Arial"/>
          <w:shd w:val="clear" w:color="auto" w:fill="FFFFFF"/>
        </w:rPr>
        <w:t>) .</w:t>
      </w:r>
      <w:proofErr w:type="gramEnd"/>
      <w:r w:rsidR="007A40A5">
        <w:rPr>
          <w:rStyle w:val="normaltextrun"/>
          <w:rFonts w:cs="Arial"/>
          <w:shd w:val="clear" w:color="auto" w:fill="FFFFFF"/>
        </w:rPr>
        <w:t xml:space="preserve"> </w:t>
      </w:r>
      <w:r>
        <w:rPr>
          <w:rStyle w:val="normaltextrun"/>
          <w:rFonts w:cs="Arial"/>
          <w:shd w:val="clear" w:color="auto" w:fill="FFFFFF"/>
        </w:rPr>
        <w:t>Then </w:t>
      </w:r>
      <w:proofErr w:type="gramStart"/>
      <w:r>
        <w:rPr>
          <w:rStyle w:val="normaltextrun"/>
          <w:rFonts w:cs="Arial"/>
          <w:shd w:val="clear" w:color="auto" w:fill="FFFFFF"/>
        </w:rPr>
        <w:t>one</w:t>
      </w:r>
      <w:r w:rsidR="007A40A5">
        <w:rPr>
          <w:rStyle w:val="normaltextrun"/>
          <w:rFonts w:cs="Arial"/>
          <w:shd w:val="clear" w:color="auto" w:fill="FFFFFF"/>
        </w:rPr>
        <w:t xml:space="preserve"> </w:t>
      </w:r>
      <w:r>
        <w:rPr>
          <w:rStyle w:val="normaltextrun"/>
          <w:rFonts w:cs="Arial"/>
          <w:shd w:val="clear" w:color="auto" w:fill="FFFFFF"/>
        </w:rPr>
        <w:t>month</w:t>
      </w:r>
      <w:proofErr w:type="gramEnd"/>
      <w:r>
        <w:rPr>
          <w:rStyle w:val="normaltextrun"/>
          <w:rFonts w:cs="Arial"/>
          <w:shd w:val="clear" w:color="auto" w:fill="FFFFFF"/>
        </w:rPr>
        <w:t> Java training program.</w:t>
      </w:r>
      <w:r>
        <w:rPr>
          <w:rStyle w:val="eop"/>
          <w:rFonts w:cs="Arial"/>
          <w:shd w:val="clear" w:color="auto" w:fill="FFFFFF"/>
        </w:rPr>
        <w:t> </w:t>
      </w:r>
    </w:p>
    <w:p w14:paraId="54172C8C" w14:textId="5D853AD2" w:rsidR="003E327F" w:rsidRDefault="00E273C7">
      <w:pPr>
        <w:pStyle w:val="BodyText0"/>
        <w:spacing w:before="120"/>
        <w:rPr>
          <w:rFonts w:cs="Arial"/>
          <w:iCs/>
          <w:szCs w:val="22"/>
        </w:rPr>
      </w:pPr>
      <w:r>
        <w:rPr>
          <w:rFonts w:cs="Arial"/>
          <w:iCs/>
          <w:szCs w:val="22"/>
        </w:rPr>
        <w:t>I am fres</w:t>
      </w:r>
      <w:r w:rsidR="003673D7">
        <w:rPr>
          <w:rFonts w:cs="Arial"/>
          <w:iCs/>
          <w:szCs w:val="22"/>
        </w:rPr>
        <w:t xml:space="preserve">her. </w:t>
      </w:r>
      <w:r w:rsidR="00AF3829">
        <w:rPr>
          <w:rFonts w:cs="Arial"/>
          <w:iCs/>
          <w:szCs w:val="22"/>
        </w:rPr>
        <w:t>I have gradua</w:t>
      </w:r>
      <w:r>
        <w:rPr>
          <w:rFonts w:cs="Arial"/>
          <w:iCs/>
          <w:szCs w:val="22"/>
        </w:rPr>
        <w:t>te</w:t>
      </w:r>
      <w:r w:rsidR="00AF3829">
        <w:rPr>
          <w:rFonts w:cs="Arial"/>
          <w:iCs/>
          <w:szCs w:val="22"/>
        </w:rPr>
        <w:t xml:space="preserve"> in </w:t>
      </w:r>
      <w:r w:rsidR="007D5835">
        <w:rPr>
          <w:rFonts w:cs="Arial"/>
          <w:iCs/>
          <w:szCs w:val="22"/>
        </w:rPr>
        <w:t xml:space="preserve">Computer Science and </w:t>
      </w:r>
      <w:proofErr w:type="spellStart"/>
      <w:r w:rsidR="007D5835">
        <w:rPr>
          <w:rFonts w:cs="Arial"/>
          <w:iCs/>
          <w:szCs w:val="22"/>
        </w:rPr>
        <w:t>Engineering</w:t>
      </w:r>
      <w:r w:rsidR="003673D7">
        <w:rPr>
          <w:rFonts w:cs="Arial"/>
          <w:iCs/>
          <w:szCs w:val="22"/>
        </w:rPr>
        <w:t>.</w:t>
      </w:r>
      <w:r w:rsidR="00ED1C9B">
        <w:rPr>
          <w:rFonts w:cs="Arial"/>
          <w:iCs/>
          <w:szCs w:val="22"/>
        </w:rPr>
        <w:t>I</w:t>
      </w:r>
      <w:proofErr w:type="spellEnd"/>
      <w:r w:rsidR="00ED1C9B">
        <w:rPr>
          <w:rFonts w:cs="Arial"/>
          <w:iCs/>
          <w:szCs w:val="22"/>
        </w:rPr>
        <w:t xml:space="preserve"> </w:t>
      </w:r>
      <w:r w:rsidR="00255959">
        <w:rPr>
          <w:rFonts w:cs="Arial"/>
          <w:iCs/>
          <w:szCs w:val="22"/>
        </w:rPr>
        <w:t>learnt following topics during my training.</w:t>
      </w:r>
    </w:p>
    <w:p w14:paraId="3896477E" w14:textId="77777777" w:rsidR="00AE7D42" w:rsidRDefault="00AE7D42" w:rsidP="00AE7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</w:pPr>
    </w:p>
    <w:p w14:paraId="01BF8A47" w14:textId="77777777" w:rsidR="00AE7D42" w:rsidRDefault="00AE7D42" w:rsidP="00AE7D4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lang w:val="en-US"/>
        </w:rPr>
      </w:pPr>
    </w:p>
    <w:p w14:paraId="6943A8A9" w14:textId="78417201" w:rsidR="00AE7D42" w:rsidRPr="00AE7D42" w:rsidRDefault="00AE7D42" w:rsidP="00AE7D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AE7D42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• Training experience on Java Core, Java Spring.</w:t>
      </w:r>
      <w:r w:rsidRPr="00AE7D42">
        <w:rPr>
          <w:rStyle w:val="tabchar"/>
          <w:rFonts w:ascii="Calibri" w:hAnsi="Calibri" w:cs="Calibri"/>
          <w:color w:val="000000"/>
          <w:sz w:val="22"/>
          <w:szCs w:val="22"/>
        </w:rPr>
        <w:t xml:space="preserve"> </w:t>
      </w:r>
      <w:r w:rsidRPr="00AE7D4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3AA40EC" w14:textId="77777777" w:rsidR="00AE7D42" w:rsidRPr="00AE7D42" w:rsidRDefault="00AE7D42" w:rsidP="00AE7D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AE7D42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• Basic understanding of HTML5, SQL (Oracle 11g).</w:t>
      </w:r>
      <w:r w:rsidRPr="00AE7D4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5897C4C" w14:textId="77777777" w:rsidR="00AE7D42" w:rsidRPr="00AE7D42" w:rsidRDefault="00AE7D42" w:rsidP="00AE7D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AE7D42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• Done case studies on Basic Java Applications.</w:t>
      </w:r>
      <w:r w:rsidRPr="00AE7D4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6722BED" w14:textId="77777777" w:rsidR="00AE7D42" w:rsidRPr="00AE7D42" w:rsidRDefault="00AE7D42" w:rsidP="00AE7D4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0"/>
          <w:szCs w:val="20"/>
        </w:rPr>
      </w:pPr>
      <w:r w:rsidRPr="00AE7D42"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  <w:t>• Mini project on all the above topics.</w:t>
      </w:r>
      <w:r w:rsidRPr="00AE7D4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7A560EB" w14:textId="77777777" w:rsidR="003E327F" w:rsidRPr="00AE7D42" w:rsidRDefault="00BA6480">
      <w:pPr>
        <w:pStyle w:val="Subheading1"/>
        <w:rPr>
          <w:sz w:val="32"/>
          <w:szCs w:val="24"/>
        </w:rPr>
      </w:pPr>
      <w:r w:rsidRPr="00AE7D42">
        <w:rPr>
          <w:rFonts w:eastAsia="PMingLiU" w:cs="Arial"/>
          <w:b w:val="0"/>
          <w:i/>
          <w:color w:val="000000"/>
          <w:sz w:val="24"/>
          <w:szCs w:val="28"/>
        </w:rPr>
        <w:t xml:space="preserve">  </w:t>
      </w:r>
      <w:r w:rsidRPr="00AE7D42">
        <w:rPr>
          <w:sz w:val="32"/>
          <w:szCs w:val="24"/>
        </w:rPr>
        <w:t>Skills</w:t>
      </w:r>
    </w:p>
    <w:p w14:paraId="2E83E0E1" w14:textId="77777777" w:rsidR="003E327F" w:rsidRDefault="00BA6480">
      <w:pPr>
        <w:pStyle w:val="Subheading"/>
        <w:rPr>
          <w:lang w:val="en-GB"/>
        </w:rPr>
      </w:pPr>
      <w:r>
        <w:rPr>
          <w:lang w:val="en-GB"/>
        </w:rPr>
        <w:t>Top Skills (Technical/Nontechnical skills)</w:t>
      </w:r>
    </w:p>
    <w:p w14:paraId="1456D27C" w14:textId="4E5B172B" w:rsidR="003E327F" w:rsidRDefault="00AE7D42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Java </w:t>
      </w:r>
      <w:proofErr w:type="spellStart"/>
      <w:proofErr w:type="gramStart"/>
      <w:r>
        <w:rPr>
          <w:rFonts w:cs="Arial"/>
        </w:rPr>
        <w:t>Core,Java</w:t>
      </w:r>
      <w:proofErr w:type="spellEnd"/>
      <w:proofErr w:type="gramEnd"/>
      <w:r>
        <w:rPr>
          <w:rFonts w:cs="Arial"/>
        </w:rPr>
        <w:t xml:space="preserve"> Spring</w:t>
      </w:r>
    </w:p>
    <w:p w14:paraId="76091B12" w14:textId="597BFBB9" w:rsidR="00683DB7" w:rsidRDefault="00683DB7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Basic knowledge on </w:t>
      </w:r>
      <w:r w:rsidR="00AE7D42">
        <w:rPr>
          <w:rFonts w:cs="Arial"/>
        </w:rPr>
        <w:t>Python</w:t>
      </w:r>
      <w:r>
        <w:rPr>
          <w:rFonts w:cs="Arial"/>
        </w:rPr>
        <w:t xml:space="preserve"> </w:t>
      </w:r>
    </w:p>
    <w:p w14:paraId="1DDF2C51" w14:textId="79A132CC" w:rsidR="00EB5D5F" w:rsidRDefault="00EB5D5F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Knowledge on SQL.</w:t>
      </w:r>
    </w:p>
    <w:p w14:paraId="3826C275" w14:textId="272C1C1E" w:rsidR="0015683F" w:rsidRDefault="0015683F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Basic knowledge on </w:t>
      </w:r>
      <w:r w:rsidR="00BC4414">
        <w:rPr>
          <w:rFonts w:cs="Arial"/>
        </w:rPr>
        <w:t>HTML</w:t>
      </w:r>
      <w:r w:rsidR="00AE7D42">
        <w:rPr>
          <w:rFonts w:cs="Arial"/>
        </w:rPr>
        <w:t>.</w:t>
      </w:r>
    </w:p>
    <w:p w14:paraId="4CEBCB5D" w14:textId="7292B830" w:rsidR="00B85330" w:rsidRDefault="00255C2F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Quick </w:t>
      </w:r>
      <w:r w:rsidR="009C23ED">
        <w:rPr>
          <w:rFonts w:cs="Arial"/>
        </w:rPr>
        <w:t>learner</w:t>
      </w:r>
      <w:r w:rsidR="00AE7D42">
        <w:rPr>
          <w:rFonts w:cs="Arial"/>
        </w:rPr>
        <w:t xml:space="preserve">. </w:t>
      </w:r>
    </w:p>
    <w:p w14:paraId="5CE18F57" w14:textId="70BCE6D7" w:rsidR="003E327F" w:rsidRDefault="007D5835">
      <w:pPr>
        <w:pStyle w:val="Subheading"/>
        <w:rPr>
          <w:lang w:val="en-GB"/>
        </w:rPr>
      </w:pPr>
      <w:r>
        <w:rPr>
          <w:lang w:val="en-GB"/>
        </w:rPr>
        <w:t>K</w:t>
      </w:r>
      <w:r w:rsidR="00BA6480">
        <w:rPr>
          <w:lang w:val="en-GB"/>
        </w:rPr>
        <w:t>ey Roles Performed</w:t>
      </w:r>
    </w:p>
    <w:p w14:paraId="5444F264" w14:textId="47F9884C" w:rsidR="003E327F" w:rsidRDefault="00AE7D42">
      <w:pPr>
        <w:pStyle w:val="ListParagraph"/>
        <w:numPr>
          <w:ilvl w:val="0"/>
          <w:numId w:val="54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 xml:space="preserve">Played a Major Role in Final Project in </w:t>
      </w:r>
      <w:r w:rsidR="007A40A5">
        <w:rPr>
          <w:rFonts w:cs="Arial"/>
        </w:rPr>
        <w:t>College</w:t>
      </w:r>
    </w:p>
    <w:p w14:paraId="7413D4D8" w14:textId="77777777" w:rsidR="003E327F" w:rsidRDefault="00BA6480">
      <w:pPr>
        <w:pStyle w:val="Subheading"/>
        <w:rPr>
          <w:lang w:val="en-GB"/>
        </w:rPr>
      </w:pPr>
      <w:r>
        <w:rPr>
          <w:lang w:val="en-GB"/>
        </w:rPr>
        <w:t>Industry Experience (if applicable)</w:t>
      </w:r>
    </w:p>
    <w:p w14:paraId="2935579C" w14:textId="5DD29E75" w:rsidR="003E327F" w:rsidRPr="000F11CB" w:rsidRDefault="000F11CB" w:rsidP="000F11CB">
      <w:pPr>
        <w:pStyle w:val="ListParagraph"/>
        <w:numPr>
          <w:ilvl w:val="0"/>
          <w:numId w:val="55"/>
        </w:numPr>
        <w:tabs>
          <w:tab w:val="right" w:pos="9360"/>
        </w:tabs>
        <w:spacing w:after="120"/>
        <w:contextualSpacing w:val="0"/>
        <w:rPr>
          <w:rFonts w:cs="Arial"/>
        </w:rPr>
      </w:pPr>
      <w:r>
        <w:rPr>
          <w:rFonts w:cs="Arial"/>
        </w:rPr>
        <w:t>Nil</w:t>
      </w:r>
    </w:p>
    <w:p w14:paraId="7E6ECC24" w14:textId="77777777" w:rsidR="003E327F" w:rsidRDefault="00BA6480">
      <w:pPr>
        <w:pStyle w:val="Subheading1"/>
        <w:spacing w:before="240" w:after="240" w:line="240" w:lineRule="auto"/>
        <w:rPr>
          <w:rStyle w:val="NormalBold"/>
          <w:rFonts w:cs="Arial"/>
        </w:rPr>
      </w:pPr>
      <w:r>
        <w:rPr>
          <w:sz w:val="24"/>
        </w:rPr>
        <w:t xml:space="preserve">Certifications </w:t>
      </w:r>
      <w:r>
        <w:rPr>
          <w:rFonts w:cs="Arial"/>
        </w:rPr>
        <w:t>(</w:t>
      </w:r>
      <w:r>
        <w:rPr>
          <w:rFonts w:cs="Arial"/>
          <w:color w:val="000000" w:themeColor="text1"/>
          <w:sz w:val="20"/>
        </w:rPr>
        <w:t>Professional Activities, Certifications, and Training Attended</w:t>
      </w:r>
      <w:r>
        <w:rPr>
          <w:rFonts w:cs="Arial"/>
          <w:sz w:val="20"/>
        </w:rPr>
        <w:t>)</w:t>
      </w:r>
    </w:p>
    <w:p w14:paraId="06243F88" w14:textId="6EDD88F5" w:rsidR="00DB70B4" w:rsidRPr="00DB70B4" w:rsidRDefault="00920A71" w:rsidP="00DB70B4">
      <w:pPr>
        <w:pStyle w:val="ListParagraph"/>
        <w:numPr>
          <w:ilvl w:val="0"/>
          <w:numId w:val="56"/>
        </w:numPr>
        <w:tabs>
          <w:tab w:val="right" w:pos="9360"/>
        </w:tabs>
        <w:spacing w:after="120"/>
        <w:contextualSpacing w:val="0"/>
        <w:rPr>
          <w:rStyle w:val="NormalBold"/>
          <w:b w:val="0"/>
          <w:i/>
          <w:sz w:val="18"/>
        </w:rPr>
      </w:pPr>
      <w:r>
        <w:rPr>
          <w:rStyle w:val="NormalBold"/>
          <w:rFonts w:cs="Arial"/>
          <w:b w:val="0"/>
        </w:rPr>
        <w:t>Nil</w:t>
      </w:r>
    </w:p>
    <w:p w14:paraId="0B30280A" w14:textId="77777777" w:rsidR="003E327F" w:rsidRDefault="00BA6480">
      <w:pPr>
        <w:pStyle w:val="Subheading1"/>
        <w:spacing w:before="240" w:after="240" w:line="240" w:lineRule="auto"/>
        <w:rPr>
          <w:sz w:val="24"/>
        </w:rPr>
      </w:pPr>
      <w:r>
        <w:rPr>
          <w:sz w:val="24"/>
        </w:rPr>
        <w:lastRenderedPageBreak/>
        <w:t>Education</w:t>
      </w:r>
    </w:p>
    <w:p w14:paraId="10C62061" w14:textId="77777777" w:rsidR="007D5835" w:rsidRDefault="007D5835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Computer Science and Engineering</w:t>
      </w:r>
    </w:p>
    <w:p w14:paraId="517CCAFE" w14:textId="3A0D2664" w:rsidR="003E327F" w:rsidRDefault="007A40A5">
      <w:pPr>
        <w:spacing w:before="120" w:after="120"/>
        <w:rPr>
          <w:rStyle w:val="NormalBold"/>
          <w:rFonts w:cs="Arial"/>
          <w:b w:val="0"/>
        </w:rPr>
      </w:pPr>
      <w:proofErr w:type="spellStart"/>
      <w:r>
        <w:rPr>
          <w:rStyle w:val="NormalBold"/>
          <w:rFonts w:cs="Arial"/>
          <w:b w:val="0"/>
        </w:rPr>
        <w:t>Vignan’s</w:t>
      </w:r>
      <w:proofErr w:type="spellEnd"/>
      <w:r>
        <w:rPr>
          <w:rStyle w:val="NormalBold"/>
          <w:rFonts w:cs="Arial"/>
          <w:b w:val="0"/>
        </w:rPr>
        <w:t xml:space="preserve"> Institute Of Information </w:t>
      </w:r>
      <w:proofErr w:type="gramStart"/>
      <w:r>
        <w:rPr>
          <w:rStyle w:val="NormalBold"/>
          <w:rFonts w:cs="Arial"/>
          <w:b w:val="0"/>
        </w:rPr>
        <w:t>Technology ,</w:t>
      </w:r>
      <w:proofErr w:type="spellStart"/>
      <w:r>
        <w:rPr>
          <w:rStyle w:val="NormalBold"/>
          <w:rFonts w:cs="Arial"/>
          <w:b w:val="0"/>
        </w:rPr>
        <w:t>Duvvada</w:t>
      </w:r>
      <w:proofErr w:type="gramEnd"/>
      <w:r>
        <w:rPr>
          <w:rStyle w:val="NormalBold"/>
          <w:rFonts w:cs="Arial"/>
          <w:b w:val="0"/>
        </w:rPr>
        <w:t>,Visakhapatnam</w:t>
      </w:r>
      <w:proofErr w:type="spellEnd"/>
      <w:r>
        <w:rPr>
          <w:rStyle w:val="NormalBold"/>
          <w:rFonts w:cs="Arial"/>
          <w:b w:val="0"/>
        </w:rPr>
        <w:t>(A.P),India</w:t>
      </w:r>
    </w:p>
    <w:p w14:paraId="5F1AD2AD" w14:textId="77777777" w:rsidR="003E327F" w:rsidRDefault="00BA6480">
      <w:pPr>
        <w:pStyle w:val="Subheading1"/>
        <w:spacing w:before="240" w:after="240" w:line="240" w:lineRule="auto"/>
        <w:rPr>
          <w:sz w:val="24"/>
        </w:rPr>
      </w:pPr>
      <w:r>
        <w:rPr>
          <w:sz w:val="24"/>
        </w:rPr>
        <w:t>Languages</w:t>
      </w:r>
    </w:p>
    <w:p w14:paraId="23112E23" w14:textId="77777777" w:rsidR="003E327F" w:rsidRDefault="00BA6480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English – Oral and Written Proficiency</w:t>
      </w:r>
    </w:p>
    <w:p w14:paraId="6BC32EB9" w14:textId="1327366E" w:rsidR="003E327F" w:rsidRDefault="007D5835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>Telugu</w:t>
      </w:r>
      <w:r w:rsidR="00BA6480">
        <w:rPr>
          <w:rStyle w:val="NormalBold"/>
          <w:rFonts w:cs="Arial"/>
          <w:b w:val="0"/>
        </w:rPr>
        <w:t xml:space="preserve"> – Oral and Written Proficiency</w:t>
      </w:r>
    </w:p>
    <w:p w14:paraId="0F7E9D31" w14:textId="49650923" w:rsidR="007A40A5" w:rsidRDefault="007A40A5" w:rsidP="007A40A5">
      <w:pPr>
        <w:spacing w:before="120" w:after="120"/>
        <w:rPr>
          <w:rStyle w:val="NormalBold"/>
          <w:rFonts w:cs="Arial"/>
          <w:b w:val="0"/>
        </w:rPr>
      </w:pPr>
      <w:r>
        <w:rPr>
          <w:rStyle w:val="NormalBold"/>
          <w:rFonts w:cs="Arial"/>
          <w:b w:val="0"/>
        </w:rPr>
        <w:t xml:space="preserve">Hindi   </w:t>
      </w:r>
      <w:r>
        <w:rPr>
          <w:rStyle w:val="NormalBold"/>
          <w:rFonts w:cs="Arial"/>
          <w:b w:val="0"/>
        </w:rPr>
        <w:t>– Oral and Written Proficiency</w:t>
      </w:r>
    </w:p>
    <w:p w14:paraId="625FC7BE" w14:textId="77777777" w:rsidR="007A40A5" w:rsidRDefault="007A40A5">
      <w:pPr>
        <w:spacing w:before="120" w:after="120"/>
        <w:rPr>
          <w:rStyle w:val="NormalBold"/>
          <w:rFonts w:cs="Arial"/>
          <w:b w:val="0"/>
        </w:rPr>
      </w:pPr>
    </w:p>
    <w:sectPr w:rsidR="007A40A5">
      <w:headerReference w:type="default" r:id="rId12"/>
      <w:footerReference w:type="default" r:id="rId13"/>
      <w:pgSz w:w="12240" w:h="15840"/>
      <w:pgMar w:top="1440" w:right="720" w:bottom="1440" w:left="144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7B9C7" w14:textId="77777777" w:rsidR="00EC2AFA" w:rsidRDefault="00EC2AFA">
      <w:r>
        <w:separator/>
      </w:r>
    </w:p>
  </w:endnote>
  <w:endnote w:type="continuationSeparator" w:id="0">
    <w:p w14:paraId="3DEB8E15" w14:textId="77777777" w:rsidR="00EC2AFA" w:rsidRDefault="00EC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Bold">
    <w:altName w:val="Arial"/>
    <w:panose1 w:val="020B0704020202020204"/>
    <w:charset w:val="00"/>
    <w:family w:val="roman"/>
    <w:pitch w:val="default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etric Semibold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A2D60" w14:textId="77777777" w:rsidR="003E327F" w:rsidRDefault="00BA6480">
    <w:pPr>
      <w:pStyle w:val="Footer"/>
    </w:pP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704320" behindDoc="0" locked="0" layoutInCell="1" allowOverlap="1" wp14:anchorId="7BFC6963" wp14:editId="1D63FA92">
              <wp:simplePos x="0" y="0"/>
              <wp:positionH relativeFrom="column">
                <wp:posOffset>5904865</wp:posOffset>
              </wp:positionH>
              <wp:positionV relativeFrom="paragraph">
                <wp:posOffset>-48895</wp:posOffset>
              </wp:positionV>
              <wp:extent cx="306705" cy="1404620"/>
              <wp:effectExtent l="0" t="0" r="0" b="5715"/>
              <wp:wrapSquare wrapText="bothSides"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7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1AFA3B5" w14:textId="77777777" w:rsidR="003E327F" w:rsidRDefault="007A40A5">
                          <w:pPr>
                            <w:pStyle w:val="Footer"/>
                            <w:ind w:right="-1710"/>
                          </w:pPr>
                          <w:sdt>
                            <w:sdtPr>
                              <w:id w:val="1434553841"/>
                              <w:docPartObj>
                                <w:docPartGallery w:val="AutoText"/>
                              </w:docPartObj>
                            </w:sdtPr>
                            <w:sdtEndPr>
                              <w:rPr>
                                <w:rStyle w:val="PageNumber"/>
                                <w:sz w:val="18"/>
                                <w:szCs w:val="18"/>
                              </w:rPr>
                            </w:sdtEndPr>
                            <w:sdtContent>
                              <w:r w:rsidR="00BA6480"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 w:rsidR="00BA6480">
                                <w:rPr>
                                  <w:rStyle w:val="PageNumber"/>
                                </w:rPr>
                                <w:instrText xml:space="preserve"> PAGE   \* MERGEFORMAT </w:instrText>
                              </w:r>
                              <w:r w:rsidR="00BA6480"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 w:rsidR="00BA6480">
                                <w:rPr>
                                  <w:rStyle w:val="PageNumber"/>
                                </w:rPr>
                                <w:t>2</w:t>
                              </w:r>
                              <w:r w:rsidR="00BA6480"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BFC69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464.95pt;margin-top:-3.85pt;width:24.1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" filled="f" stroked="f">
              <v:textbox style="mso-fit-shape-to-text:t">
                <w:txbxContent>
                  <w:p w14:paraId="61AFA3B5" w14:textId="77777777" w:rsidR="003E327F" w:rsidRDefault="007A40A5">
                    <w:pPr>
                      <w:pStyle w:val="Footer"/>
                      <w:ind w:right="-1710"/>
                    </w:pPr>
                    <w:sdt>
                      <w:sdtPr>
                        <w:id w:val="1434553841"/>
                        <w:docPartObj>
                          <w:docPartGallery w:val="AutoText"/>
                        </w:docPartObj>
                      </w:sdtPr>
                      <w:sdtEndPr>
                        <w:rPr>
                          <w:rStyle w:val="PageNumber"/>
                          <w:sz w:val="18"/>
                          <w:szCs w:val="18"/>
                        </w:rPr>
                      </w:sdtEndPr>
                      <w:sdtContent>
                        <w:r w:rsidR="00BA6480">
                          <w:rPr>
                            <w:rStyle w:val="PageNumber"/>
                          </w:rPr>
                          <w:fldChar w:fldCharType="begin"/>
                        </w:r>
                        <w:r w:rsidR="00BA6480">
                          <w:rPr>
                            <w:rStyle w:val="PageNumber"/>
                          </w:rPr>
                          <w:instrText xml:space="preserve"> PAGE   \* MERGEFORMAT </w:instrText>
                        </w:r>
                        <w:r w:rsidR="00BA6480">
                          <w:rPr>
                            <w:rStyle w:val="PageNumber"/>
                          </w:rPr>
                          <w:fldChar w:fldCharType="separate"/>
                        </w:r>
                        <w:r w:rsidR="00BA6480">
                          <w:rPr>
                            <w:rStyle w:val="PageNumber"/>
                          </w:rPr>
                          <w:t>2</w:t>
                        </w:r>
                        <w:r w:rsidR="00BA6480">
                          <w:rPr>
                            <w:rStyle w:val="PageNumber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1F907368" wp14:editId="03A81163">
              <wp:simplePos x="0" y="0"/>
              <wp:positionH relativeFrom="column">
                <wp:posOffset>-333375</wp:posOffset>
              </wp:positionH>
              <wp:positionV relativeFrom="paragraph">
                <wp:posOffset>-50800</wp:posOffset>
              </wp:positionV>
              <wp:extent cx="3630930" cy="1404620"/>
              <wp:effectExtent l="0" t="0" r="0" b="1905"/>
              <wp:wrapSquare wrapText="bothSides"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6507CFEE" w14:textId="77777777" w:rsidR="003E327F" w:rsidRDefault="00BA6480">
                          <w:pPr>
                            <w:pStyle w:val="Footer"/>
                          </w:pPr>
                          <w:r>
                            <w:t>All rights reserved. DXC Confidential Information.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907368" id="Text Box 2" o:spid="_x0000_s1027" type="#_x0000_t202" style="position:absolute;margin-left:-26.25pt;margin-top:-4pt;width:285.9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" filled="f" stroked="f">
              <v:textbox style="mso-fit-shape-to-text:t">
                <w:txbxContent>
                  <w:p w14:paraId="6507CFEE" w14:textId="77777777" w:rsidR="003E327F" w:rsidRDefault="00BA6480">
                    <w:pPr>
                      <w:pStyle w:val="Footer"/>
                    </w:pPr>
                    <w:r>
                      <w:t>All rights reserved. DXC Confidential Information.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Revision Date: October </w:t>
    </w:r>
    <w:proofErr w:type="gramStart"/>
    <w:r>
      <w:t>27</w:t>
    </w:r>
    <w:proofErr w:type="gramEnd"/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990C7" w14:textId="77777777" w:rsidR="00EC2AFA" w:rsidRDefault="00EC2AFA">
      <w:r>
        <w:separator/>
      </w:r>
    </w:p>
  </w:footnote>
  <w:footnote w:type="continuationSeparator" w:id="0">
    <w:p w14:paraId="4B70F24A" w14:textId="77777777" w:rsidR="00EC2AFA" w:rsidRDefault="00EC2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BC308" w14:textId="77777777" w:rsidR="003E327F" w:rsidRDefault="00BA6480">
    <w:pPr>
      <w:pStyle w:val="HeaderleftWMargin"/>
    </w:pPr>
    <w:r>
      <w:rPr>
        <w:noProof/>
        <w:lang w:bidi="ar-SA"/>
      </w:rPr>
      <w:drawing>
        <wp:anchor distT="0" distB="0" distL="114300" distR="114300" simplePos="0" relativeHeight="251705344" behindDoc="0" locked="0" layoutInCell="1" allowOverlap="1" wp14:anchorId="4AB32548" wp14:editId="55AA293A">
          <wp:simplePos x="0" y="0"/>
          <wp:positionH relativeFrom="column">
            <wp:posOffset>-9525</wp:posOffset>
          </wp:positionH>
          <wp:positionV relativeFrom="paragraph">
            <wp:posOffset>1905</wp:posOffset>
          </wp:positionV>
          <wp:extent cx="1848485" cy="5613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421"/>
                  <a:stretch>
                    <a:fillRect/>
                  </a:stretch>
                </pic:blipFill>
                <pic:spPr>
                  <a:xfrm>
                    <a:off x="0" y="0"/>
                    <a:ext cx="1848632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002941E0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left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multilevel"/>
    <w:tmpl w:val="004C1B87"/>
    <w:lvl w:ilvl="0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multilevel"/>
    <w:tmpl w:val="00FB571B"/>
    <w:lvl w:ilvl="0">
      <w:numFmt w:val="none"/>
      <w:pStyle w:val="BulletSubnumber"/>
      <w:lvlText w:val=""/>
      <w:lvlJc w:val="left"/>
      <w:pPr>
        <w:tabs>
          <w:tab w:val="left" w:pos="36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053625FB"/>
    <w:multiLevelType w:val="multilevel"/>
    <w:tmpl w:val="053625FB"/>
    <w:lvl w:ilvl="0">
      <w:start w:val="1"/>
      <w:numFmt w:val="bullet"/>
      <w:pStyle w:val="Index5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multilevel"/>
    <w:tmpl w:val="07627828"/>
    <w:lvl w:ilvl="0">
      <w:start w:val="1"/>
      <w:numFmt w:val="bullet"/>
      <w:pStyle w:val="Bullet3Double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multilevel"/>
    <w:tmpl w:val="09CA428B"/>
    <w:lvl w:ilvl="0">
      <w:start w:val="1"/>
      <w:numFmt w:val="bullet"/>
      <w:pStyle w:val="Bullet3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F347801"/>
    <w:multiLevelType w:val="multilevel"/>
    <w:tmpl w:val="0F347801"/>
    <w:lvl w:ilvl="0">
      <w:start w:val="1"/>
      <w:numFmt w:val="bullet"/>
      <w:pStyle w:val="Bullet3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10EC67D5"/>
    <w:multiLevelType w:val="multilevel"/>
    <w:tmpl w:val="10EC67D5"/>
    <w:lvl w:ilvl="0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183A13A5"/>
    <w:multiLevelType w:val="multilevel"/>
    <w:tmpl w:val="183A13A5"/>
    <w:lvl w:ilvl="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AED34C1"/>
    <w:multiLevelType w:val="multilevel"/>
    <w:tmpl w:val="1AED34C1"/>
    <w:lvl w:ilvl="0">
      <w:start w:val="1"/>
      <w:numFmt w:val="none"/>
      <w:pStyle w:val="Bullet3SubtextDouble"/>
      <w:lvlText w:val="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0" w15:restartNumberingAfterBreak="0">
    <w:nsid w:val="1B8166BA"/>
    <w:multiLevelType w:val="multilevel"/>
    <w:tmpl w:val="1B8166BA"/>
    <w:lvl w:ilvl="0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 w15:restartNumberingAfterBreak="0">
    <w:nsid w:val="1EDC1683"/>
    <w:multiLevelType w:val="multilevel"/>
    <w:tmpl w:val="1EDC1683"/>
    <w:lvl w:ilvl="0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23CE4319"/>
    <w:multiLevelType w:val="multilevel"/>
    <w:tmpl w:val="23CE431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23EE20EB"/>
    <w:multiLevelType w:val="multilevel"/>
    <w:tmpl w:val="23EE20EB"/>
    <w:lvl w:ilvl="0">
      <w:start w:val="1"/>
      <w:numFmt w:val="bullet"/>
      <w:pStyle w:val="HPRecipientData"/>
      <w:lvlText w:val=""/>
      <w:lvlJc w:val="left"/>
      <w:pPr>
        <w:tabs>
          <w:tab w:val="left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left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left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5976" w:hanging="360"/>
      </w:pPr>
      <w:rPr>
        <w:rFonts w:ascii="Wingdings" w:hAnsi="Wingdings" w:hint="default"/>
      </w:rPr>
    </w:lvl>
  </w:abstractNum>
  <w:abstractNum w:abstractNumId="24" w15:restartNumberingAfterBreak="0">
    <w:nsid w:val="261E1747"/>
    <w:multiLevelType w:val="multilevel"/>
    <w:tmpl w:val="261E17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C45A36"/>
    <w:multiLevelType w:val="multilevel"/>
    <w:tmpl w:val="26C45A36"/>
    <w:lvl w:ilvl="0">
      <w:start w:val="1"/>
      <w:numFmt w:val="bullet"/>
      <w:pStyle w:val="TableText10Bullet2Double"/>
      <w:lvlText w:val="–"/>
      <w:lvlJc w:val="left"/>
      <w:pPr>
        <w:tabs>
          <w:tab w:val="left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F6184E"/>
    <w:multiLevelType w:val="multilevel"/>
    <w:tmpl w:val="28F6184E"/>
    <w:lvl w:ilvl="0">
      <w:numFmt w:val="none"/>
      <w:pStyle w:val="Bullet2SubtextDouble"/>
      <w:lvlText w:val="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7" w15:restartNumberingAfterBreak="0">
    <w:nsid w:val="2A4C4E0E"/>
    <w:multiLevelType w:val="multilevel"/>
    <w:tmpl w:val="2A4C4E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9F1755"/>
    <w:multiLevelType w:val="multilevel"/>
    <w:tmpl w:val="2C9F1755"/>
    <w:lvl w:ilvl="0">
      <w:start w:val="1"/>
      <w:numFmt w:val="decimal"/>
      <w:pStyle w:val="NumbersAutoBold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 w15:restartNumberingAfterBreak="0">
    <w:nsid w:val="30CA6F07"/>
    <w:multiLevelType w:val="multilevel"/>
    <w:tmpl w:val="30CA6F07"/>
    <w:lvl w:ilvl="0">
      <w:start w:val="1"/>
      <w:numFmt w:val="bullet"/>
      <w:pStyle w:val="Bullet2Single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 w15:restartNumberingAfterBreak="0">
    <w:nsid w:val="36854438"/>
    <w:multiLevelType w:val="multilevel"/>
    <w:tmpl w:val="36854438"/>
    <w:lvl w:ilvl="0">
      <w:numFmt w:val="none"/>
      <w:pStyle w:val="Bullet2SubtextSingle"/>
      <w:lvlText w:val="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 w15:restartNumberingAfterBreak="0">
    <w:nsid w:val="42102BAB"/>
    <w:multiLevelType w:val="multilevel"/>
    <w:tmpl w:val="42102BAB"/>
    <w:lvl w:ilvl="0">
      <w:start w:val="1"/>
      <w:numFmt w:val="bullet"/>
      <w:pStyle w:val="Bullet4Double0"/>
      <w:lvlText w:val="–"/>
      <w:lvlJc w:val="left"/>
      <w:pPr>
        <w:ind w:left="122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6A1DC6"/>
    <w:multiLevelType w:val="multilevel"/>
    <w:tmpl w:val="426A1DC6"/>
    <w:lvl w:ilvl="0">
      <w:start w:val="1"/>
      <w:numFmt w:val="decimal"/>
      <w:pStyle w:val="NumbersAuto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3" w15:restartNumberingAfterBreak="0">
    <w:nsid w:val="43E31F5A"/>
    <w:multiLevelType w:val="multilevel"/>
    <w:tmpl w:val="43E31F5A"/>
    <w:lvl w:ilvl="0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4635F84"/>
    <w:multiLevelType w:val="multilevel"/>
    <w:tmpl w:val="44635F84"/>
    <w:lvl w:ilvl="0">
      <w:start w:val="1"/>
      <w:numFmt w:val="none"/>
      <w:pStyle w:val="Bullet3SubtextSingle"/>
      <w:lvlText w:val="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5" w15:restartNumberingAfterBreak="0">
    <w:nsid w:val="44BF0D25"/>
    <w:multiLevelType w:val="multilevel"/>
    <w:tmpl w:val="44BF0D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171C4"/>
    <w:multiLevelType w:val="multilevel"/>
    <w:tmpl w:val="472171C4"/>
    <w:lvl w:ilvl="0">
      <w:start w:val="1"/>
      <w:numFmt w:val="decimal"/>
      <w:pStyle w:val="NumbersAutoBoldDouble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7" w15:restartNumberingAfterBreak="0">
    <w:nsid w:val="4A93317F"/>
    <w:multiLevelType w:val="multilevel"/>
    <w:tmpl w:val="4A93317F"/>
    <w:lvl w:ilvl="0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8D4B31"/>
    <w:multiLevelType w:val="multilevel"/>
    <w:tmpl w:val="4E8D4B31"/>
    <w:lvl w:ilvl="0">
      <w:start w:val="1"/>
      <w:numFmt w:val="decimal"/>
      <w:pStyle w:val="NumbersAutoSingle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39" w15:restartNumberingAfterBreak="0">
    <w:nsid w:val="4EEF5CD1"/>
    <w:multiLevelType w:val="multilevel"/>
    <w:tmpl w:val="4EEF5CD1"/>
    <w:lvl w:ilvl="0">
      <w:start w:val="1"/>
      <w:numFmt w:val="bullet"/>
      <w:pStyle w:val="Bullet2Double"/>
      <w:lvlText w:val="–"/>
      <w:lvlJc w:val="left"/>
      <w:pPr>
        <w:tabs>
          <w:tab w:val="left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451B9C"/>
    <w:multiLevelType w:val="multilevel"/>
    <w:tmpl w:val="5C451B9C"/>
    <w:lvl w:ilvl="0">
      <w:start w:val="1"/>
      <w:numFmt w:val="bullet"/>
      <w:pStyle w:val="Bullet1Double"/>
      <w:lvlText w:val=""/>
      <w:lvlJc w:val="left"/>
      <w:pPr>
        <w:tabs>
          <w:tab w:val="left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DD55CC"/>
    <w:multiLevelType w:val="multilevel"/>
    <w:tmpl w:val="5CDD55CC"/>
    <w:lvl w:ilvl="0">
      <w:start w:val="1"/>
      <w:numFmt w:val="decimal"/>
      <w:pStyle w:val="TableCaptionAuto"/>
      <w:lvlText w:val="Table 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5E7E61D6"/>
    <w:multiLevelType w:val="multilevel"/>
    <w:tmpl w:val="5E7E61D6"/>
    <w:lvl w:ilvl="0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3" w15:restartNumberingAfterBreak="0">
    <w:nsid w:val="64240241"/>
    <w:multiLevelType w:val="multilevel"/>
    <w:tmpl w:val="64240241"/>
    <w:lvl w:ilvl="0">
      <w:start w:val="1"/>
      <w:numFmt w:val="bullet"/>
      <w:pStyle w:val="Bullet4Single0"/>
      <w:lvlText w:val="–"/>
      <w:lvlJc w:val="left"/>
      <w:pPr>
        <w:ind w:left="1224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7F37F3"/>
    <w:multiLevelType w:val="multilevel"/>
    <w:tmpl w:val="647F37F3"/>
    <w:lvl w:ilvl="0">
      <w:start w:val="1"/>
      <w:numFmt w:val="bullet"/>
      <w:pStyle w:val="Bullet2Double0"/>
      <w:lvlText w:val="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5" w15:restartNumberingAfterBreak="0">
    <w:nsid w:val="64F2732E"/>
    <w:multiLevelType w:val="multilevel"/>
    <w:tmpl w:val="64F273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7529BB"/>
    <w:multiLevelType w:val="multilevel"/>
    <w:tmpl w:val="687529BB"/>
    <w:lvl w:ilvl="0">
      <w:start w:val="1"/>
      <w:numFmt w:val="bullet"/>
      <w:pStyle w:val="Bullet1Sing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D53EA1"/>
    <w:multiLevelType w:val="multilevel"/>
    <w:tmpl w:val="6AD53EA1"/>
    <w:lvl w:ilvl="0">
      <w:start w:val="1"/>
      <w:numFmt w:val="bullet"/>
      <w:pStyle w:val="TableText10Bullet2Single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3871B9"/>
    <w:multiLevelType w:val="multilevel"/>
    <w:tmpl w:val="6C3871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956857"/>
    <w:multiLevelType w:val="multilevel"/>
    <w:tmpl w:val="6C956857"/>
    <w:lvl w:ilvl="0">
      <w:start w:val="1"/>
      <w:numFmt w:val="bullet"/>
      <w:pStyle w:val="Bullet5Single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C73EB"/>
    <w:multiLevelType w:val="multilevel"/>
    <w:tmpl w:val="6C9C73EB"/>
    <w:lvl w:ilvl="0">
      <w:start w:val="1"/>
      <w:numFmt w:val="decimal"/>
      <w:pStyle w:val="FigureCaptionAuto"/>
      <w:lvlText w:val="Figure %1."/>
      <w:lvlJc w:val="left"/>
      <w:pPr>
        <w:tabs>
          <w:tab w:val="left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 w:hint="default"/>
      </w:rPr>
    </w:lvl>
  </w:abstractNum>
  <w:abstractNum w:abstractNumId="51" w15:restartNumberingAfterBreak="0">
    <w:nsid w:val="6FAF6559"/>
    <w:multiLevelType w:val="multilevel"/>
    <w:tmpl w:val="6FAF6559"/>
    <w:lvl w:ilvl="0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605247"/>
    <w:multiLevelType w:val="multilevel"/>
    <w:tmpl w:val="70605247"/>
    <w:lvl w:ilvl="0">
      <w:start w:val="1"/>
      <w:numFmt w:val="decimal"/>
      <w:pStyle w:val="NumbersAutoBold0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53" w15:restartNumberingAfterBreak="0">
    <w:nsid w:val="73486EF5"/>
    <w:multiLevelType w:val="multilevel"/>
    <w:tmpl w:val="73486EF5"/>
    <w:lvl w:ilvl="0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746BF0"/>
    <w:multiLevelType w:val="multilevel"/>
    <w:tmpl w:val="73746BF0"/>
    <w:lvl w:ilvl="0">
      <w:start w:val="1"/>
      <w:numFmt w:val="bullet"/>
      <w:pStyle w:val="Bullet1Double0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D844BA"/>
    <w:multiLevelType w:val="multilevel"/>
    <w:tmpl w:val="74D844BA"/>
    <w:lvl w:ilvl="0">
      <w:start w:val="1"/>
      <w:numFmt w:val="decimal"/>
      <w:pStyle w:val="NumbersAutoDouble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left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3827"/>
        </w:tabs>
        <w:ind w:left="3827" w:hanging="425"/>
      </w:pPr>
      <w:rPr>
        <w:rFonts w:hint="default"/>
      </w:rPr>
    </w:lvl>
  </w:abstractNum>
  <w:abstractNum w:abstractNumId="56" w15:restartNumberingAfterBreak="0">
    <w:nsid w:val="797A0C02"/>
    <w:multiLevelType w:val="multilevel"/>
    <w:tmpl w:val="797A0C02"/>
    <w:lvl w:ilvl="0">
      <w:start w:val="1"/>
      <w:numFmt w:val="bullet"/>
      <w:pStyle w:val="Bullet3Single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9B25E9"/>
    <w:multiLevelType w:val="multilevel"/>
    <w:tmpl w:val="7F9B25E9"/>
    <w:lvl w:ilvl="0">
      <w:start w:val="1"/>
      <w:numFmt w:val="bullet"/>
      <w:pStyle w:val="Bullet5Double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0"/>
  </w:num>
  <w:num w:numId="14">
    <w:abstractNumId w:val="11"/>
  </w:num>
  <w:num w:numId="15">
    <w:abstractNumId w:val="39"/>
  </w:num>
  <w:num w:numId="16">
    <w:abstractNumId w:val="14"/>
  </w:num>
  <w:num w:numId="17">
    <w:abstractNumId w:val="56"/>
  </w:num>
  <w:num w:numId="18">
    <w:abstractNumId w:val="31"/>
  </w:num>
  <w:num w:numId="19">
    <w:abstractNumId w:val="43"/>
  </w:num>
  <w:num w:numId="20">
    <w:abstractNumId w:val="57"/>
  </w:num>
  <w:num w:numId="21">
    <w:abstractNumId w:val="49"/>
  </w:num>
  <w:num w:numId="22">
    <w:abstractNumId w:val="50"/>
  </w:num>
  <w:num w:numId="23">
    <w:abstractNumId w:val="38"/>
  </w:num>
  <w:num w:numId="24">
    <w:abstractNumId w:val="28"/>
  </w:num>
  <w:num w:numId="25">
    <w:abstractNumId w:val="55"/>
  </w:num>
  <w:num w:numId="26">
    <w:abstractNumId w:val="36"/>
  </w:num>
  <w:num w:numId="27">
    <w:abstractNumId w:val="37"/>
  </w:num>
  <w:num w:numId="28">
    <w:abstractNumId w:val="41"/>
  </w:num>
  <w:num w:numId="29">
    <w:abstractNumId w:val="47"/>
  </w:num>
  <w:num w:numId="30">
    <w:abstractNumId w:val="25"/>
  </w:num>
  <w:num w:numId="31">
    <w:abstractNumId w:val="54"/>
  </w:num>
  <w:num w:numId="32">
    <w:abstractNumId w:val="46"/>
  </w:num>
  <w:num w:numId="33">
    <w:abstractNumId w:val="44"/>
  </w:num>
  <w:num w:numId="34">
    <w:abstractNumId w:val="29"/>
  </w:num>
  <w:num w:numId="35">
    <w:abstractNumId w:val="26"/>
  </w:num>
  <w:num w:numId="36">
    <w:abstractNumId w:val="30"/>
  </w:num>
  <w:num w:numId="37">
    <w:abstractNumId w:val="16"/>
  </w:num>
  <w:num w:numId="38">
    <w:abstractNumId w:val="15"/>
  </w:num>
  <w:num w:numId="39">
    <w:abstractNumId w:val="19"/>
  </w:num>
  <w:num w:numId="40">
    <w:abstractNumId w:val="34"/>
  </w:num>
  <w:num w:numId="41">
    <w:abstractNumId w:val="21"/>
  </w:num>
  <w:num w:numId="42">
    <w:abstractNumId w:val="18"/>
  </w:num>
  <w:num w:numId="43">
    <w:abstractNumId w:val="20"/>
  </w:num>
  <w:num w:numId="44">
    <w:abstractNumId w:val="42"/>
  </w:num>
  <w:num w:numId="45">
    <w:abstractNumId w:val="12"/>
  </w:num>
  <w:num w:numId="46">
    <w:abstractNumId w:val="32"/>
  </w:num>
  <w:num w:numId="47">
    <w:abstractNumId w:val="52"/>
  </w:num>
  <w:num w:numId="48">
    <w:abstractNumId w:val="23"/>
  </w:num>
  <w:num w:numId="49">
    <w:abstractNumId w:val="53"/>
  </w:num>
  <w:num w:numId="50">
    <w:abstractNumId w:val="51"/>
  </w:num>
  <w:num w:numId="51">
    <w:abstractNumId w:val="10"/>
  </w:num>
  <w:num w:numId="52">
    <w:abstractNumId w:val="17"/>
  </w:num>
  <w:num w:numId="53">
    <w:abstractNumId w:val="33"/>
  </w:num>
  <w:num w:numId="54">
    <w:abstractNumId w:val="45"/>
  </w:num>
  <w:num w:numId="55">
    <w:abstractNumId w:val="35"/>
  </w:num>
  <w:num w:numId="56">
    <w:abstractNumId w:val="48"/>
  </w:num>
  <w:num w:numId="57">
    <w:abstractNumId w:val="27"/>
  </w:num>
  <w:num w:numId="58">
    <w:abstractNumId w:val="2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58E"/>
    <w:rsid w:val="00000431"/>
    <w:rsid w:val="00002E50"/>
    <w:rsid w:val="00004282"/>
    <w:rsid w:val="00004F06"/>
    <w:rsid w:val="000070A1"/>
    <w:rsid w:val="00010A1E"/>
    <w:rsid w:val="00014B9B"/>
    <w:rsid w:val="00020069"/>
    <w:rsid w:val="000212C1"/>
    <w:rsid w:val="000217E0"/>
    <w:rsid w:val="00030149"/>
    <w:rsid w:val="00030566"/>
    <w:rsid w:val="0005507B"/>
    <w:rsid w:val="00056887"/>
    <w:rsid w:val="00066C8A"/>
    <w:rsid w:val="00073483"/>
    <w:rsid w:val="00073837"/>
    <w:rsid w:val="00084BC3"/>
    <w:rsid w:val="00087BC1"/>
    <w:rsid w:val="00091EAD"/>
    <w:rsid w:val="00094C8A"/>
    <w:rsid w:val="000B185C"/>
    <w:rsid w:val="000B27E4"/>
    <w:rsid w:val="000B3569"/>
    <w:rsid w:val="000B5C47"/>
    <w:rsid w:val="000C102A"/>
    <w:rsid w:val="000C6105"/>
    <w:rsid w:val="000C67B1"/>
    <w:rsid w:val="000C67ED"/>
    <w:rsid w:val="000D2E0D"/>
    <w:rsid w:val="000D35A9"/>
    <w:rsid w:val="000E4D73"/>
    <w:rsid w:val="000F11CB"/>
    <w:rsid w:val="000F3953"/>
    <w:rsid w:val="000F510F"/>
    <w:rsid w:val="000F73C4"/>
    <w:rsid w:val="00100DDE"/>
    <w:rsid w:val="001016B9"/>
    <w:rsid w:val="00102610"/>
    <w:rsid w:val="00103499"/>
    <w:rsid w:val="00110418"/>
    <w:rsid w:val="001141ED"/>
    <w:rsid w:val="00114AF1"/>
    <w:rsid w:val="00122810"/>
    <w:rsid w:val="00122CAE"/>
    <w:rsid w:val="00142C3F"/>
    <w:rsid w:val="00153A2A"/>
    <w:rsid w:val="001545F5"/>
    <w:rsid w:val="0015683F"/>
    <w:rsid w:val="001611F8"/>
    <w:rsid w:val="00164834"/>
    <w:rsid w:val="00172B58"/>
    <w:rsid w:val="00174BF1"/>
    <w:rsid w:val="001754E2"/>
    <w:rsid w:val="001778D3"/>
    <w:rsid w:val="00182A01"/>
    <w:rsid w:val="00197E83"/>
    <w:rsid w:val="001C2063"/>
    <w:rsid w:val="001C2F05"/>
    <w:rsid w:val="001D2330"/>
    <w:rsid w:val="001D29E4"/>
    <w:rsid w:val="001E408B"/>
    <w:rsid w:val="001E6B86"/>
    <w:rsid w:val="001F023C"/>
    <w:rsid w:val="00203549"/>
    <w:rsid w:val="00206658"/>
    <w:rsid w:val="00212210"/>
    <w:rsid w:val="00217B54"/>
    <w:rsid w:val="00226050"/>
    <w:rsid w:val="00227C50"/>
    <w:rsid w:val="00235883"/>
    <w:rsid w:val="00235C21"/>
    <w:rsid w:val="0024317D"/>
    <w:rsid w:val="002462AD"/>
    <w:rsid w:val="00246710"/>
    <w:rsid w:val="00253428"/>
    <w:rsid w:val="00254CE8"/>
    <w:rsid w:val="00255959"/>
    <w:rsid w:val="00255C2F"/>
    <w:rsid w:val="00265514"/>
    <w:rsid w:val="0027316A"/>
    <w:rsid w:val="0027549B"/>
    <w:rsid w:val="002A20D0"/>
    <w:rsid w:val="002B456B"/>
    <w:rsid w:val="002D7869"/>
    <w:rsid w:val="002F5FE3"/>
    <w:rsid w:val="002F6BA7"/>
    <w:rsid w:val="00301930"/>
    <w:rsid w:val="0030432E"/>
    <w:rsid w:val="00310756"/>
    <w:rsid w:val="00311E22"/>
    <w:rsid w:val="00313C45"/>
    <w:rsid w:val="003173A8"/>
    <w:rsid w:val="00317AE3"/>
    <w:rsid w:val="0033301A"/>
    <w:rsid w:val="00333A23"/>
    <w:rsid w:val="00347000"/>
    <w:rsid w:val="003478C3"/>
    <w:rsid w:val="003537BC"/>
    <w:rsid w:val="0035599C"/>
    <w:rsid w:val="003630BB"/>
    <w:rsid w:val="00363D40"/>
    <w:rsid w:val="00367101"/>
    <w:rsid w:val="003673D7"/>
    <w:rsid w:val="003675C5"/>
    <w:rsid w:val="00367A6A"/>
    <w:rsid w:val="003753CA"/>
    <w:rsid w:val="003817F6"/>
    <w:rsid w:val="00395E28"/>
    <w:rsid w:val="003B17FB"/>
    <w:rsid w:val="003B1A88"/>
    <w:rsid w:val="003B1EFB"/>
    <w:rsid w:val="003B41C1"/>
    <w:rsid w:val="003B4EF7"/>
    <w:rsid w:val="003B74F3"/>
    <w:rsid w:val="003B7859"/>
    <w:rsid w:val="003C404A"/>
    <w:rsid w:val="003C6078"/>
    <w:rsid w:val="003D317C"/>
    <w:rsid w:val="003D37F9"/>
    <w:rsid w:val="003D4902"/>
    <w:rsid w:val="003E3043"/>
    <w:rsid w:val="003E327F"/>
    <w:rsid w:val="003E6146"/>
    <w:rsid w:val="003F3239"/>
    <w:rsid w:val="003F56DA"/>
    <w:rsid w:val="004006A6"/>
    <w:rsid w:val="00425E45"/>
    <w:rsid w:val="00426223"/>
    <w:rsid w:val="00434F89"/>
    <w:rsid w:val="004442DC"/>
    <w:rsid w:val="004521C4"/>
    <w:rsid w:val="004560B4"/>
    <w:rsid w:val="00461FA0"/>
    <w:rsid w:val="00463437"/>
    <w:rsid w:val="0046400E"/>
    <w:rsid w:val="00471215"/>
    <w:rsid w:val="00471AAC"/>
    <w:rsid w:val="00475FED"/>
    <w:rsid w:val="00476B11"/>
    <w:rsid w:val="00486E6E"/>
    <w:rsid w:val="00492AD9"/>
    <w:rsid w:val="00497874"/>
    <w:rsid w:val="004B1FB9"/>
    <w:rsid w:val="004B266E"/>
    <w:rsid w:val="004B2E48"/>
    <w:rsid w:val="004B69AE"/>
    <w:rsid w:val="004C4B3D"/>
    <w:rsid w:val="004D1B44"/>
    <w:rsid w:val="004D3AF3"/>
    <w:rsid w:val="004E0908"/>
    <w:rsid w:val="004E1443"/>
    <w:rsid w:val="004E4EBD"/>
    <w:rsid w:val="00503801"/>
    <w:rsid w:val="0051133D"/>
    <w:rsid w:val="00522C61"/>
    <w:rsid w:val="0052630B"/>
    <w:rsid w:val="0052659F"/>
    <w:rsid w:val="00530E48"/>
    <w:rsid w:val="0053371E"/>
    <w:rsid w:val="00535D8C"/>
    <w:rsid w:val="0053692B"/>
    <w:rsid w:val="0054419A"/>
    <w:rsid w:val="0054517F"/>
    <w:rsid w:val="00550222"/>
    <w:rsid w:val="00550FAD"/>
    <w:rsid w:val="005510B2"/>
    <w:rsid w:val="00552813"/>
    <w:rsid w:val="00554DA8"/>
    <w:rsid w:val="00555B14"/>
    <w:rsid w:val="0057057F"/>
    <w:rsid w:val="005720AA"/>
    <w:rsid w:val="005724E7"/>
    <w:rsid w:val="005752A7"/>
    <w:rsid w:val="0059008E"/>
    <w:rsid w:val="00596AE2"/>
    <w:rsid w:val="005A1CD9"/>
    <w:rsid w:val="005A4227"/>
    <w:rsid w:val="005A513D"/>
    <w:rsid w:val="005B04C8"/>
    <w:rsid w:val="005B0E8F"/>
    <w:rsid w:val="005C2BB1"/>
    <w:rsid w:val="005C395C"/>
    <w:rsid w:val="005D2EDF"/>
    <w:rsid w:val="005E31F5"/>
    <w:rsid w:val="005F2225"/>
    <w:rsid w:val="00610AEF"/>
    <w:rsid w:val="00616219"/>
    <w:rsid w:val="00620832"/>
    <w:rsid w:val="00622831"/>
    <w:rsid w:val="00625D25"/>
    <w:rsid w:val="006272E9"/>
    <w:rsid w:val="00630484"/>
    <w:rsid w:val="006404A9"/>
    <w:rsid w:val="00644F4F"/>
    <w:rsid w:val="00645690"/>
    <w:rsid w:val="006521E9"/>
    <w:rsid w:val="0065224D"/>
    <w:rsid w:val="006567EB"/>
    <w:rsid w:val="00656DBE"/>
    <w:rsid w:val="006576D7"/>
    <w:rsid w:val="00661D9B"/>
    <w:rsid w:val="006627C3"/>
    <w:rsid w:val="006754CE"/>
    <w:rsid w:val="00683DB7"/>
    <w:rsid w:val="00684573"/>
    <w:rsid w:val="0069273D"/>
    <w:rsid w:val="00692E31"/>
    <w:rsid w:val="006960D9"/>
    <w:rsid w:val="006A16AF"/>
    <w:rsid w:val="006A4E2F"/>
    <w:rsid w:val="006A72F6"/>
    <w:rsid w:val="006C1552"/>
    <w:rsid w:val="006C23A8"/>
    <w:rsid w:val="006C2FD3"/>
    <w:rsid w:val="006D1949"/>
    <w:rsid w:val="006E1DF9"/>
    <w:rsid w:val="006F219C"/>
    <w:rsid w:val="00700B60"/>
    <w:rsid w:val="00704C29"/>
    <w:rsid w:val="00721C34"/>
    <w:rsid w:val="00724C7C"/>
    <w:rsid w:val="0073151B"/>
    <w:rsid w:val="00736B6F"/>
    <w:rsid w:val="00740881"/>
    <w:rsid w:val="00740CD3"/>
    <w:rsid w:val="0075331D"/>
    <w:rsid w:val="00762C67"/>
    <w:rsid w:val="00770ADD"/>
    <w:rsid w:val="00770C7D"/>
    <w:rsid w:val="007724FC"/>
    <w:rsid w:val="007745A3"/>
    <w:rsid w:val="0077770F"/>
    <w:rsid w:val="00784BD3"/>
    <w:rsid w:val="00790F54"/>
    <w:rsid w:val="00794490"/>
    <w:rsid w:val="007A1CA1"/>
    <w:rsid w:val="007A40A5"/>
    <w:rsid w:val="007A4DB6"/>
    <w:rsid w:val="007B2C9F"/>
    <w:rsid w:val="007D272D"/>
    <w:rsid w:val="007D4F28"/>
    <w:rsid w:val="007D5835"/>
    <w:rsid w:val="007D7BF8"/>
    <w:rsid w:val="007E068B"/>
    <w:rsid w:val="00802D83"/>
    <w:rsid w:val="008058E1"/>
    <w:rsid w:val="00806E28"/>
    <w:rsid w:val="00814A15"/>
    <w:rsid w:val="00824F4B"/>
    <w:rsid w:val="00830EBE"/>
    <w:rsid w:val="00831376"/>
    <w:rsid w:val="00831B85"/>
    <w:rsid w:val="0083558B"/>
    <w:rsid w:val="00841C14"/>
    <w:rsid w:val="00842F0D"/>
    <w:rsid w:val="008453DA"/>
    <w:rsid w:val="00864088"/>
    <w:rsid w:val="00867EBC"/>
    <w:rsid w:val="008801C7"/>
    <w:rsid w:val="00882C2C"/>
    <w:rsid w:val="008A56CE"/>
    <w:rsid w:val="008A6DA9"/>
    <w:rsid w:val="008A7D3A"/>
    <w:rsid w:val="008B112D"/>
    <w:rsid w:val="008B7A78"/>
    <w:rsid w:val="008B7C5D"/>
    <w:rsid w:val="008C42F3"/>
    <w:rsid w:val="008C538C"/>
    <w:rsid w:val="008D257C"/>
    <w:rsid w:val="008D5E94"/>
    <w:rsid w:val="008F0458"/>
    <w:rsid w:val="008F45CF"/>
    <w:rsid w:val="008F5942"/>
    <w:rsid w:val="00907F3E"/>
    <w:rsid w:val="00910223"/>
    <w:rsid w:val="00917AE0"/>
    <w:rsid w:val="00920A71"/>
    <w:rsid w:val="00922EB4"/>
    <w:rsid w:val="009325D6"/>
    <w:rsid w:val="009374F2"/>
    <w:rsid w:val="009459E5"/>
    <w:rsid w:val="009534D2"/>
    <w:rsid w:val="009700DF"/>
    <w:rsid w:val="009742F3"/>
    <w:rsid w:val="00974DDA"/>
    <w:rsid w:val="00975E10"/>
    <w:rsid w:val="00984302"/>
    <w:rsid w:val="00987AD1"/>
    <w:rsid w:val="00987C76"/>
    <w:rsid w:val="0099364F"/>
    <w:rsid w:val="00994891"/>
    <w:rsid w:val="0099587A"/>
    <w:rsid w:val="009A379F"/>
    <w:rsid w:val="009A4ABB"/>
    <w:rsid w:val="009A5977"/>
    <w:rsid w:val="009B22F5"/>
    <w:rsid w:val="009B558A"/>
    <w:rsid w:val="009B7181"/>
    <w:rsid w:val="009C23ED"/>
    <w:rsid w:val="009D3760"/>
    <w:rsid w:val="009D6DE4"/>
    <w:rsid w:val="009E503B"/>
    <w:rsid w:val="009E57A8"/>
    <w:rsid w:val="009E75D4"/>
    <w:rsid w:val="009F4EA2"/>
    <w:rsid w:val="009F5D8B"/>
    <w:rsid w:val="00A0302A"/>
    <w:rsid w:val="00A047D2"/>
    <w:rsid w:val="00A14E58"/>
    <w:rsid w:val="00A16AE1"/>
    <w:rsid w:val="00A23BD5"/>
    <w:rsid w:val="00A24EFB"/>
    <w:rsid w:val="00A303B6"/>
    <w:rsid w:val="00A33561"/>
    <w:rsid w:val="00A3792D"/>
    <w:rsid w:val="00A425E6"/>
    <w:rsid w:val="00A46215"/>
    <w:rsid w:val="00A51010"/>
    <w:rsid w:val="00A51F90"/>
    <w:rsid w:val="00A53F19"/>
    <w:rsid w:val="00A544FD"/>
    <w:rsid w:val="00A54B0B"/>
    <w:rsid w:val="00A5589D"/>
    <w:rsid w:val="00A5756F"/>
    <w:rsid w:val="00A57EB1"/>
    <w:rsid w:val="00A635AE"/>
    <w:rsid w:val="00A64C88"/>
    <w:rsid w:val="00A659D2"/>
    <w:rsid w:val="00A65EB8"/>
    <w:rsid w:val="00A67BB0"/>
    <w:rsid w:val="00A82CB9"/>
    <w:rsid w:val="00A84302"/>
    <w:rsid w:val="00A96197"/>
    <w:rsid w:val="00A97678"/>
    <w:rsid w:val="00AA3BE3"/>
    <w:rsid w:val="00AA3F06"/>
    <w:rsid w:val="00AA5082"/>
    <w:rsid w:val="00AA5BEF"/>
    <w:rsid w:val="00AA6647"/>
    <w:rsid w:val="00AA6FF4"/>
    <w:rsid w:val="00AB0150"/>
    <w:rsid w:val="00AB01C6"/>
    <w:rsid w:val="00AB14D7"/>
    <w:rsid w:val="00AB4FCC"/>
    <w:rsid w:val="00AC3B65"/>
    <w:rsid w:val="00AC5668"/>
    <w:rsid w:val="00AD537F"/>
    <w:rsid w:val="00AD54FB"/>
    <w:rsid w:val="00AE0B96"/>
    <w:rsid w:val="00AE7D42"/>
    <w:rsid w:val="00AF27CB"/>
    <w:rsid w:val="00AF3829"/>
    <w:rsid w:val="00B01AF1"/>
    <w:rsid w:val="00B021DF"/>
    <w:rsid w:val="00B115E1"/>
    <w:rsid w:val="00B16361"/>
    <w:rsid w:val="00B2431E"/>
    <w:rsid w:val="00B31D7D"/>
    <w:rsid w:val="00B35CD7"/>
    <w:rsid w:val="00B36055"/>
    <w:rsid w:val="00B37F74"/>
    <w:rsid w:val="00B417A1"/>
    <w:rsid w:val="00B46033"/>
    <w:rsid w:val="00B6161C"/>
    <w:rsid w:val="00B6768D"/>
    <w:rsid w:val="00B67825"/>
    <w:rsid w:val="00B73219"/>
    <w:rsid w:val="00B82451"/>
    <w:rsid w:val="00B85330"/>
    <w:rsid w:val="00B90240"/>
    <w:rsid w:val="00B97E7E"/>
    <w:rsid w:val="00BA0DCF"/>
    <w:rsid w:val="00BA3A69"/>
    <w:rsid w:val="00BA6480"/>
    <w:rsid w:val="00BB08A9"/>
    <w:rsid w:val="00BB281D"/>
    <w:rsid w:val="00BB2A53"/>
    <w:rsid w:val="00BB3E85"/>
    <w:rsid w:val="00BB3F61"/>
    <w:rsid w:val="00BB6C57"/>
    <w:rsid w:val="00BB74DF"/>
    <w:rsid w:val="00BC4414"/>
    <w:rsid w:val="00BE6D28"/>
    <w:rsid w:val="00BF12D4"/>
    <w:rsid w:val="00BF22BA"/>
    <w:rsid w:val="00BF53C9"/>
    <w:rsid w:val="00C11487"/>
    <w:rsid w:val="00C17B0C"/>
    <w:rsid w:val="00C25C90"/>
    <w:rsid w:val="00C35F94"/>
    <w:rsid w:val="00C3631B"/>
    <w:rsid w:val="00C4037D"/>
    <w:rsid w:val="00C41F0E"/>
    <w:rsid w:val="00C448F9"/>
    <w:rsid w:val="00C47094"/>
    <w:rsid w:val="00C50ACA"/>
    <w:rsid w:val="00C5386B"/>
    <w:rsid w:val="00C554D6"/>
    <w:rsid w:val="00C62D8C"/>
    <w:rsid w:val="00C667A0"/>
    <w:rsid w:val="00C73290"/>
    <w:rsid w:val="00C82843"/>
    <w:rsid w:val="00C914D7"/>
    <w:rsid w:val="00C9380C"/>
    <w:rsid w:val="00C94CF7"/>
    <w:rsid w:val="00C96833"/>
    <w:rsid w:val="00CB40D9"/>
    <w:rsid w:val="00CB6EC9"/>
    <w:rsid w:val="00CC02F1"/>
    <w:rsid w:val="00CC1A55"/>
    <w:rsid w:val="00CC1C31"/>
    <w:rsid w:val="00CC2E63"/>
    <w:rsid w:val="00CC3B47"/>
    <w:rsid w:val="00CC75DB"/>
    <w:rsid w:val="00CD09B7"/>
    <w:rsid w:val="00CD3C06"/>
    <w:rsid w:val="00CD4DA8"/>
    <w:rsid w:val="00CD6C8D"/>
    <w:rsid w:val="00CE0567"/>
    <w:rsid w:val="00CF2A9E"/>
    <w:rsid w:val="00D13679"/>
    <w:rsid w:val="00D140D4"/>
    <w:rsid w:val="00D1624D"/>
    <w:rsid w:val="00D2200B"/>
    <w:rsid w:val="00D22644"/>
    <w:rsid w:val="00D233B9"/>
    <w:rsid w:val="00D315CA"/>
    <w:rsid w:val="00D37725"/>
    <w:rsid w:val="00D37939"/>
    <w:rsid w:val="00D423E0"/>
    <w:rsid w:val="00D43C04"/>
    <w:rsid w:val="00D50A13"/>
    <w:rsid w:val="00D54E6A"/>
    <w:rsid w:val="00D6080F"/>
    <w:rsid w:val="00D6205D"/>
    <w:rsid w:val="00D62595"/>
    <w:rsid w:val="00D63012"/>
    <w:rsid w:val="00D70166"/>
    <w:rsid w:val="00D71506"/>
    <w:rsid w:val="00D73DBA"/>
    <w:rsid w:val="00D82C8F"/>
    <w:rsid w:val="00D82F48"/>
    <w:rsid w:val="00D92EFB"/>
    <w:rsid w:val="00D9544C"/>
    <w:rsid w:val="00DA16EF"/>
    <w:rsid w:val="00DA2622"/>
    <w:rsid w:val="00DA2CDF"/>
    <w:rsid w:val="00DA669A"/>
    <w:rsid w:val="00DB1032"/>
    <w:rsid w:val="00DB70B4"/>
    <w:rsid w:val="00DC51EA"/>
    <w:rsid w:val="00DC758E"/>
    <w:rsid w:val="00DD14A7"/>
    <w:rsid w:val="00DD5298"/>
    <w:rsid w:val="00DD6395"/>
    <w:rsid w:val="00DE5AD1"/>
    <w:rsid w:val="00DE773E"/>
    <w:rsid w:val="00DE7E7A"/>
    <w:rsid w:val="00E02335"/>
    <w:rsid w:val="00E03F70"/>
    <w:rsid w:val="00E04078"/>
    <w:rsid w:val="00E05549"/>
    <w:rsid w:val="00E05ACE"/>
    <w:rsid w:val="00E060FA"/>
    <w:rsid w:val="00E1067E"/>
    <w:rsid w:val="00E10890"/>
    <w:rsid w:val="00E1504A"/>
    <w:rsid w:val="00E215CE"/>
    <w:rsid w:val="00E273C7"/>
    <w:rsid w:val="00E32186"/>
    <w:rsid w:val="00E345C4"/>
    <w:rsid w:val="00E36887"/>
    <w:rsid w:val="00E42D40"/>
    <w:rsid w:val="00E50840"/>
    <w:rsid w:val="00E5202D"/>
    <w:rsid w:val="00E67139"/>
    <w:rsid w:val="00E7080D"/>
    <w:rsid w:val="00E71002"/>
    <w:rsid w:val="00E72C6D"/>
    <w:rsid w:val="00E76360"/>
    <w:rsid w:val="00E80B52"/>
    <w:rsid w:val="00E9521C"/>
    <w:rsid w:val="00E97BAE"/>
    <w:rsid w:val="00EA6823"/>
    <w:rsid w:val="00EA73EF"/>
    <w:rsid w:val="00EB0BB2"/>
    <w:rsid w:val="00EB5D5F"/>
    <w:rsid w:val="00EB65C7"/>
    <w:rsid w:val="00EC2AFA"/>
    <w:rsid w:val="00ED1C9B"/>
    <w:rsid w:val="00EE2502"/>
    <w:rsid w:val="00EE3861"/>
    <w:rsid w:val="00EE5C84"/>
    <w:rsid w:val="00EF037D"/>
    <w:rsid w:val="00EF17B0"/>
    <w:rsid w:val="00EF4B3F"/>
    <w:rsid w:val="00F00943"/>
    <w:rsid w:val="00F00A33"/>
    <w:rsid w:val="00F01D1B"/>
    <w:rsid w:val="00F048E4"/>
    <w:rsid w:val="00F23004"/>
    <w:rsid w:val="00F26341"/>
    <w:rsid w:val="00F306D4"/>
    <w:rsid w:val="00F3124E"/>
    <w:rsid w:val="00F318FF"/>
    <w:rsid w:val="00F34044"/>
    <w:rsid w:val="00F45AC2"/>
    <w:rsid w:val="00F45FA1"/>
    <w:rsid w:val="00F50505"/>
    <w:rsid w:val="00F54380"/>
    <w:rsid w:val="00F6220D"/>
    <w:rsid w:val="00F65E4A"/>
    <w:rsid w:val="00F65FF6"/>
    <w:rsid w:val="00F74D28"/>
    <w:rsid w:val="00F765F7"/>
    <w:rsid w:val="00F826FF"/>
    <w:rsid w:val="00F82DF9"/>
    <w:rsid w:val="00F90592"/>
    <w:rsid w:val="00F92C41"/>
    <w:rsid w:val="00FA320C"/>
    <w:rsid w:val="00FB0A41"/>
    <w:rsid w:val="00FB1264"/>
    <w:rsid w:val="00FE50A6"/>
    <w:rsid w:val="00FE53CC"/>
    <w:rsid w:val="00FF3575"/>
    <w:rsid w:val="00FF3CB6"/>
    <w:rsid w:val="430428C0"/>
    <w:rsid w:val="5CB505C6"/>
    <w:rsid w:val="78E4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ABE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iPriority="0"/>
    <w:lsdException w:name="index 2" w:semiHidden="1" w:uiPriority="0"/>
    <w:lsdException w:name="index 3" w:semiHidden="1" w:uiPriority="0"/>
    <w:lsdException w:name="index 4" w:semiHidden="1" w:uiPriority="0"/>
    <w:lsdException w:name="index 5" w:semiHidden="1" w:uiPriority="0"/>
    <w:lsdException w:name="index 6" w:semiHidden="1" w:uiPriority="0"/>
    <w:lsdException w:name="index 7" w:semiHidden="1" w:uiPriority="0"/>
    <w:lsdException w:name="index 8" w:semiHidden="1" w:uiPriority="0"/>
    <w:lsdException w:name="index 9" w:semiHidden="1" w:uiPriority="0"/>
    <w:lsdException w:name="toc 1" w:uiPriority="2"/>
    <w:lsdException w:name="toc 2" w:uiPriority="2"/>
    <w:lsdException w:name="toc 3" w:uiPriority="39"/>
    <w:lsdException w:name="toc 4" w:uiPriority="39"/>
    <w:lsdException w:name="toc 5" w:uiPriority="39"/>
    <w:lsdException w:name="toc 6" w:uiPriority="39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semiHidden="1" w:uiPriority="0"/>
    <w:lsdException w:name="annotation text" w:semiHidden="1" w:uiPriority="0"/>
    <w:lsdException w:name="index heading" w:semiHidden="1" w:uiPriority="0"/>
    <w:lsdException w:name="caption" w:uiPriority="0" w:qFormat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/>
    <w:lsdException w:name="line number" w:semiHidden="1" w:unhideWhenUsed="1"/>
    <w:lsdException w:name="page number" w:semiHidden="1" w:uiPriority="0"/>
    <w:lsdException w:name="endnote reference" w:semiHidden="1" w:uiPriority="0"/>
    <w:lsdException w:name="endnote text" w:semiHidden="1" w:uiPriority="0"/>
    <w:lsdException w:name="table of authorities" w:semiHidden="1" w:uiPriority="0"/>
    <w:lsdException w:name="macro" w:semiHidden="1" w:uiPriority="0"/>
    <w:lsdException w:name="toa heading" w:semiHidden="1" w:uiPriority="0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Heading1">
    <w:name w:val="heading 1"/>
    <w:basedOn w:val="BodyText"/>
    <w:next w:val="BodyText"/>
    <w:link w:val="Heading1Char"/>
    <w:uiPriority w:val="9"/>
    <w:qFormat/>
    <w:pPr>
      <w:keepNext/>
      <w:pageBreakBefore/>
      <w:numPr>
        <w:numId w:val="1"/>
      </w:numPr>
      <w:tabs>
        <w:tab w:val="left" w:pos="1008"/>
      </w:tabs>
      <w:spacing w:before="360"/>
      <w:outlineLvl w:val="0"/>
    </w:pPr>
    <w:rPr>
      <w:rFonts w:cs="Arial"/>
      <w:b/>
      <w:bCs/>
      <w:color w:val="auto"/>
      <w:kern w:val="32"/>
      <w:sz w:val="36"/>
      <w:szCs w:val="32"/>
    </w:rPr>
  </w:style>
  <w:style w:type="paragraph" w:styleId="Heading2">
    <w:name w:val="heading 2"/>
    <w:basedOn w:val="BodyText"/>
    <w:next w:val="BodyText"/>
    <w:link w:val="Heading2Char"/>
    <w:qFormat/>
    <w:pPr>
      <w:keepNext/>
      <w:numPr>
        <w:ilvl w:val="1"/>
        <w:numId w:val="1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pPr>
      <w:keepNext/>
      <w:numPr>
        <w:ilvl w:val="3"/>
        <w:numId w:val="1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semiHidden/>
    <w:qFormat/>
    <w:pPr>
      <w:keepNext/>
      <w:numPr>
        <w:ilvl w:val="4"/>
        <w:numId w:val="1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semiHidden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sz w:val="22"/>
      <w:szCs w:val="22"/>
      <w:lang w:val="en-US" w:eastAsia="en-US" w:bidi="ar-DZ"/>
    </w:rPr>
  </w:style>
  <w:style w:type="paragraph" w:styleId="Heading7">
    <w:name w:val="heading 7"/>
    <w:basedOn w:val="Normal"/>
    <w:next w:val="Normal"/>
    <w:link w:val="Heading7Char"/>
    <w:semiHidden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Body Text"/>
    <w:link w:val="BodyTextZchn"/>
    <w:uiPriority w:val="1"/>
    <w:qFormat/>
    <w:pPr>
      <w:spacing w:after="120" w:line="260" w:lineRule="exact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0">
    <w:name w:val="Body Text"/>
    <w:basedOn w:val="Normal"/>
    <w:link w:val="BodyTextChar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0"/>
    <w:link w:val="BodyTextFirstIndentChar"/>
    <w:uiPriority w:val="99"/>
    <w:semiHidden/>
    <w:unhideWhenUsed/>
    <w:pPr>
      <w:spacing w:after="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BodyText"/>
    <w:next w:val="BodyText"/>
    <w:qFormat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252"/>
    </w:pPr>
  </w:style>
  <w:style w:type="paragraph" w:styleId="CommentText">
    <w:name w:val="annotation text"/>
    <w:basedOn w:val="Normal"/>
    <w:link w:val="CommentTextChar"/>
    <w:semiHidden/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paragraph" w:styleId="EndnoteText">
    <w:name w:val="endnote text"/>
    <w:basedOn w:val="Normal"/>
    <w:link w:val="EndnoteTextChar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</w:rPr>
  </w:style>
  <w:style w:type="paragraph" w:styleId="Footer">
    <w:name w:val="footer"/>
    <w:link w:val="FooterChar"/>
    <w:uiPriority w:val="99"/>
    <w:pPr>
      <w:tabs>
        <w:tab w:val="right" w:pos="7920"/>
      </w:tabs>
      <w:spacing w:after="0"/>
    </w:pPr>
    <w:rPr>
      <w:rFonts w:ascii="Arial" w:eastAsia="PMingLiU" w:hAnsi="Arial" w:cs="Times New Roman"/>
      <w:color w:val="000000"/>
      <w:sz w:val="16"/>
      <w:lang w:val="en-US" w:eastAsia="en-US" w:bidi="ar-DZ"/>
    </w:rPr>
  </w:style>
  <w:style w:type="paragraph" w:styleId="FootnoteText">
    <w:name w:val="footnote text"/>
    <w:basedOn w:val="Normal"/>
    <w:link w:val="FootnoteTextChar"/>
    <w:semiHidden/>
  </w:style>
  <w:style w:type="paragraph" w:styleId="Header">
    <w:name w:val="header"/>
    <w:basedOn w:val="Headerleft"/>
    <w:link w:val="HeaderChar"/>
    <w:uiPriority w:val="99"/>
  </w:style>
  <w:style w:type="paragraph" w:customStyle="1" w:styleId="Headerleft">
    <w:name w:val="Header.left"/>
    <w:uiPriority w:val="1"/>
    <w:qFormat/>
    <w:pPr>
      <w:spacing w:after="0" w:line="240" w:lineRule="auto"/>
    </w:pPr>
    <w:rPr>
      <w:rFonts w:ascii="Arial" w:eastAsia="PMingLiU" w:hAnsi="Arial" w:cs="Times New Roman"/>
      <w:sz w:val="18"/>
      <w:lang w:val="en-US" w:eastAsia="en-US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</w:rPr>
  </w:style>
  <w:style w:type="paragraph" w:styleId="Index1">
    <w:name w:val="index 1"/>
    <w:basedOn w:val="Normal"/>
    <w:next w:val="Normal"/>
    <w:semiHidden/>
    <w:pPr>
      <w:ind w:left="220" w:hanging="220"/>
    </w:pPr>
  </w:style>
  <w:style w:type="paragraph" w:styleId="Index2">
    <w:name w:val="index 2"/>
    <w:basedOn w:val="Normal"/>
    <w:next w:val="Normal"/>
    <w:semiHidden/>
    <w:pPr>
      <w:ind w:left="440" w:hanging="220"/>
    </w:pPr>
  </w:style>
  <w:style w:type="paragraph" w:styleId="Index3">
    <w:name w:val="index 3"/>
    <w:basedOn w:val="Normal"/>
    <w:next w:val="Normal"/>
    <w:semiHidden/>
    <w:pPr>
      <w:ind w:left="660" w:hanging="220"/>
    </w:pPr>
  </w:style>
  <w:style w:type="paragraph" w:styleId="Index4">
    <w:name w:val="index 4"/>
    <w:basedOn w:val="Normal"/>
    <w:next w:val="Normal"/>
    <w:semiHidden/>
    <w:pPr>
      <w:ind w:left="880" w:hanging="220"/>
    </w:pPr>
  </w:style>
  <w:style w:type="paragraph" w:styleId="Index5">
    <w:name w:val="index 5"/>
    <w:basedOn w:val="Normal"/>
    <w:next w:val="Normal"/>
    <w:semiHidden/>
    <w:pPr>
      <w:numPr>
        <w:numId w:val="2"/>
      </w:numPr>
    </w:pPr>
  </w:style>
  <w:style w:type="paragraph" w:styleId="Index6">
    <w:name w:val="index 6"/>
    <w:basedOn w:val="Normal"/>
    <w:next w:val="Normal"/>
    <w:semiHidden/>
    <w:pPr>
      <w:ind w:left="1320" w:hanging="220"/>
    </w:pPr>
  </w:style>
  <w:style w:type="paragraph" w:styleId="Index7">
    <w:name w:val="index 7"/>
    <w:basedOn w:val="Normal"/>
    <w:next w:val="Normal"/>
    <w:semiHidden/>
    <w:pPr>
      <w:ind w:left="1540" w:hanging="220"/>
    </w:pPr>
  </w:style>
  <w:style w:type="paragraph" w:styleId="Index8">
    <w:name w:val="index 8"/>
    <w:basedOn w:val="Normal"/>
    <w:next w:val="Normal"/>
    <w:semiHidden/>
    <w:pPr>
      <w:ind w:left="1760" w:hanging="220"/>
    </w:pPr>
  </w:style>
  <w:style w:type="paragraph" w:styleId="Index9">
    <w:name w:val="index 9"/>
    <w:basedOn w:val="Normal"/>
    <w:next w:val="Normal"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uiPriority w:val="99"/>
    <w:semiHidden/>
    <w:unhideWhenUsed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MacroText">
    <w:name w:val="macro"/>
    <w:link w:val="MacroTextChar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lang w:val="en-US" w:eastAsia="en-US" w:bidi="ar-DZ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252"/>
    </w:p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  <w:szCs w:val="22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next w:val="Normal"/>
    <w:uiPriority w:val="99"/>
    <w:pPr>
      <w:tabs>
        <w:tab w:val="left" w:pos="425"/>
        <w:tab w:val="right" w:leader="dot" w:pos="7920"/>
      </w:tabs>
      <w:spacing w:after="120" w:line="240" w:lineRule="auto"/>
      <w:ind w:left="1138" w:hanging="1138"/>
    </w:pPr>
    <w:rPr>
      <w:rFonts w:ascii="Arial" w:eastAsia="PMingLiU" w:hAnsi="Arial" w:cs="Times New Roman"/>
      <w:color w:val="000000"/>
      <w:lang w:val="en-US" w:eastAsia="en-US" w:bidi="ar-DZ"/>
    </w:rPr>
  </w:style>
  <w:style w:type="paragraph" w:styleId="Title">
    <w:name w:val="Title"/>
    <w:basedOn w:val="Normal"/>
    <w:next w:val="Normal"/>
    <w:link w:val="TitleChar"/>
    <w:uiPriority w:val="10"/>
    <w:semiHidden/>
    <w:qFormat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2"/>
    <w:pPr>
      <w:tabs>
        <w:tab w:val="left" w:pos="567"/>
        <w:tab w:val="right" w:leader="dot" w:pos="7920"/>
      </w:tabs>
      <w:spacing w:before="60" w:after="60" w:line="220" w:lineRule="atLeast"/>
    </w:pPr>
    <w:rPr>
      <w:rFonts w:ascii="Arial" w:eastAsia="Calibri" w:hAnsi="Arial" w:cs="Times New Roman"/>
      <w:b/>
      <w:lang w:val="en-US" w:eastAsia="en-GB" w:bidi="ar-DZ"/>
    </w:rPr>
  </w:style>
  <w:style w:type="paragraph" w:styleId="TOC2">
    <w:name w:val="toc 2"/>
    <w:next w:val="BodyText"/>
    <w:uiPriority w:val="2"/>
    <w:pPr>
      <w:tabs>
        <w:tab w:val="left" w:pos="1134"/>
        <w:tab w:val="right" w:leader="dot" w:pos="7920"/>
      </w:tabs>
      <w:spacing w:after="20" w:line="220" w:lineRule="atLeast"/>
      <w:ind w:left="1008" w:hanging="576"/>
    </w:pPr>
    <w:rPr>
      <w:rFonts w:ascii="Arial" w:eastAsia="PMingLiU" w:hAnsi="Arial" w:cs="Times New Roman"/>
      <w:szCs w:val="18"/>
      <w:lang w:val="en-US" w:eastAsia="en-US" w:bidi="ar-DZ"/>
    </w:rPr>
  </w:style>
  <w:style w:type="paragraph" w:styleId="TOC3">
    <w:name w:val="toc 3"/>
    <w:next w:val="BodyText"/>
    <w:uiPriority w:val="39"/>
    <w:pPr>
      <w:tabs>
        <w:tab w:val="left" w:pos="1701"/>
        <w:tab w:val="right" w:leader="dot" w:pos="7920"/>
      </w:tabs>
      <w:spacing w:after="20" w:line="220" w:lineRule="atLeast"/>
      <w:ind w:left="1628" w:hanging="634"/>
    </w:pPr>
    <w:rPr>
      <w:rFonts w:ascii="Arial" w:eastAsia="PMingLiU" w:hAnsi="Arial" w:cs="Times New Roman"/>
      <w:szCs w:val="18"/>
      <w:lang w:val="en-US" w:eastAsia="en-GB" w:bidi="ar-DZ"/>
    </w:rPr>
  </w:style>
  <w:style w:type="paragraph" w:styleId="TOC4">
    <w:name w:val="toc 4"/>
    <w:next w:val="BodyText"/>
    <w:uiPriority w:val="39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color w:val="000000"/>
      <w:szCs w:val="22"/>
      <w:lang w:val="en-US" w:eastAsia="en-US" w:bidi="ar-DZ"/>
    </w:rPr>
  </w:style>
  <w:style w:type="paragraph" w:styleId="TOC5">
    <w:name w:val="toc 5"/>
    <w:next w:val="BodyText"/>
    <w:uiPriority w:val="39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color w:val="000000"/>
      <w:sz w:val="22"/>
      <w:szCs w:val="22"/>
      <w:lang w:val="en-US" w:eastAsia="en-US" w:bidi="ar-DZ"/>
    </w:rPr>
  </w:style>
  <w:style w:type="paragraph" w:styleId="TOC6">
    <w:name w:val="toc 6"/>
    <w:next w:val="BodyText"/>
    <w:uiPriority w:val="39"/>
    <w:pPr>
      <w:tabs>
        <w:tab w:val="left" w:pos="4950"/>
        <w:tab w:val="right" w:leader="dot" w:pos="9360"/>
      </w:tabs>
      <w:spacing w:after="20"/>
      <w:ind w:left="4953" w:hanging="1267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paragraph" w:styleId="TOC7">
    <w:name w:val="toc 7"/>
    <w:basedOn w:val="Normal"/>
    <w:next w:val="BodyText"/>
    <w:semiHidden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pPr>
      <w:tabs>
        <w:tab w:val="right" w:pos="8525"/>
      </w:tabs>
      <w:ind w:left="3960" w:hanging="1440"/>
    </w:pPr>
  </w:style>
  <w:style w:type="character" w:styleId="CommentReference">
    <w:name w:val="annotation reference"/>
    <w:semiHidden/>
    <w:rPr>
      <w:sz w:val="16"/>
      <w:szCs w:val="16"/>
      <w:lang w:val="en-US" w:bidi="ar-DZ"/>
    </w:rPr>
  </w:style>
  <w:style w:type="character" w:styleId="Emphasis">
    <w:name w:val="Emphasis"/>
    <w:basedOn w:val="DefaultParagraphFont"/>
    <w:uiPriority w:val="20"/>
    <w:semiHidden/>
    <w:qFormat/>
    <w:rPr>
      <w:i/>
      <w:iCs/>
      <w:lang w:val="en-US" w:bidi="ar-DZ"/>
    </w:rPr>
  </w:style>
  <w:style w:type="character" w:styleId="EndnoteReference">
    <w:name w:val="endnote reference"/>
    <w:semiHidden/>
    <w:rPr>
      <w:vertAlign w:val="superscript"/>
      <w:lang w:val="en-US" w:bidi="ar-DZ"/>
    </w:rPr>
  </w:style>
  <w:style w:type="character" w:styleId="FollowedHyperlink">
    <w:name w:val="FollowedHyperlink"/>
    <w:semiHidden/>
    <w:rPr>
      <w:rFonts w:ascii="Arial" w:hAnsi="Arial"/>
      <w:color w:val="800080"/>
      <w:sz w:val="22"/>
      <w:u w:val="single"/>
      <w:lang w:val="en-US" w:bidi="ar-DZ"/>
    </w:rPr>
  </w:style>
  <w:style w:type="character" w:styleId="FootnoteReference">
    <w:name w:val="footnote reference"/>
    <w:semiHidden/>
    <w:rPr>
      <w:vertAlign w:val="superscript"/>
      <w:lang w:val="en-US" w:bidi="ar-DZ"/>
    </w:rPr>
  </w:style>
  <w:style w:type="character" w:styleId="HTMLAcronym">
    <w:name w:val="HTML Acronym"/>
    <w:basedOn w:val="DefaultParagraphFont"/>
    <w:uiPriority w:val="99"/>
    <w:semiHidden/>
    <w:unhideWhenUsed/>
    <w:rPr>
      <w:lang w:val="en-US" w:bidi="ar-DZ"/>
    </w:rPr>
  </w:style>
  <w:style w:type="character" w:styleId="HTMLCite">
    <w:name w:val="HTML Cite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  <w:lang w:val="en-US" w:bidi="ar-DZ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  <w:lang w:val="en-US" w:bidi="ar-DZ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0"/>
      <w:szCs w:val="20"/>
      <w:lang w:val="en-US" w:bidi="ar-DZ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  <w:lang w:val="en-US" w:bidi="ar-DZ"/>
    </w:rPr>
  </w:style>
  <w:style w:type="character" w:styleId="Hyperlink">
    <w:name w:val="Hyperlink"/>
    <w:uiPriority w:val="99"/>
    <w:rPr>
      <w:rFonts w:ascii="Arial" w:hAnsi="Arial"/>
      <w:color w:val="auto"/>
      <w:sz w:val="20"/>
      <w:szCs w:val="18"/>
      <w:u w:val="single"/>
      <w:lang w:val="en-US" w:bidi="ar-DZ"/>
    </w:rPr>
  </w:style>
  <w:style w:type="character" w:styleId="LineNumber">
    <w:name w:val="line number"/>
    <w:basedOn w:val="DefaultParagraphFont"/>
    <w:uiPriority w:val="99"/>
    <w:semiHidden/>
    <w:unhideWhenUsed/>
    <w:rPr>
      <w:lang w:val="en-US" w:bidi="ar-DZ"/>
    </w:rPr>
  </w:style>
  <w:style w:type="character" w:styleId="PageNumber">
    <w:name w:val="page number"/>
    <w:semiHidden/>
    <w:rPr>
      <w:rFonts w:ascii="Arial" w:hAnsi="Arial"/>
      <w:sz w:val="18"/>
      <w:szCs w:val="18"/>
      <w:lang w:val="en-US" w:bidi="ar-DZ"/>
    </w:rPr>
  </w:style>
  <w:style w:type="character" w:styleId="Strong">
    <w:name w:val="Strong"/>
    <w:basedOn w:val="DefaultParagraphFont"/>
    <w:uiPriority w:val="22"/>
    <w:semiHidden/>
    <w:qFormat/>
    <w:rPr>
      <w:b/>
      <w:bCs/>
      <w:lang w:val="en-US" w:bidi="ar-DZ"/>
    </w:rPr>
  </w:style>
  <w:style w:type="table" w:styleId="Table3Deffects1">
    <w:name w:val="Table 3D effects 1"/>
    <w:basedOn w:val="TableNormal"/>
    <w:uiPriority w:val="99"/>
    <w:semiHidden/>
    <w:unhideWhenUsed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after="0" w:line="240" w:lineRule="auto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after="0" w:line="240" w:lineRule="auto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ctionCaption">
    <w:name w:val="*Action Caption"/>
    <w:basedOn w:val="BodyText"/>
    <w:next w:val="BodyText"/>
    <w:uiPriority w:val="1"/>
    <w:qFormat/>
    <w:pPr>
      <w:keepNext/>
    </w:pPr>
    <w:rPr>
      <w:i/>
    </w:rPr>
  </w:style>
  <w:style w:type="paragraph" w:customStyle="1" w:styleId="AltNumbers">
    <w:name w:val="*Alt Numbers"/>
    <w:basedOn w:val="BodyText"/>
    <w:uiPriority w:val="1"/>
    <w:qFormat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Pr>
      <w:b/>
    </w:rPr>
  </w:style>
  <w:style w:type="paragraph" w:customStyle="1" w:styleId="AltNumbersDouble">
    <w:name w:val="*Alt Numbers Double"/>
    <w:basedOn w:val="AltNumbers"/>
    <w:uiPriority w:val="1"/>
    <w:pPr>
      <w:spacing w:after="120"/>
    </w:pPr>
  </w:style>
  <w:style w:type="paragraph" w:customStyle="1" w:styleId="AttachmentList">
    <w:name w:val="*Attachment List"/>
    <w:basedOn w:val="BodyText"/>
    <w:uiPriority w:val="1"/>
    <w:qFormat/>
    <w:pPr>
      <w:outlineLvl w:val="1"/>
    </w:pPr>
  </w:style>
  <w:style w:type="paragraph" w:customStyle="1" w:styleId="BlindParagraph">
    <w:name w:val="*Blind Paragraph"/>
    <w:basedOn w:val="BodyText"/>
    <w:uiPriority w:val="1"/>
    <w:qFormat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qFormat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qFormat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Pr>
      <w:i/>
      <w:color w:val="auto"/>
    </w:rPr>
  </w:style>
  <w:style w:type="paragraph" w:customStyle="1" w:styleId="Bullet1Double">
    <w:name w:val="*Bullet #1 Double"/>
    <w:basedOn w:val="BodyText"/>
    <w:uiPriority w:val="1"/>
    <w:qFormat/>
    <w:pPr>
      <w:numPr>
        <w:numId w:val="13"/>
      </w:numPr>
      <w:tabs>
        <w:tab w:val="clear" w:pos="0"/>
        <w:tab w:val="left" w:pos="216"/>
      </w:tabs>
      <w:spacing w:after="60"/>
      <w:ind w:left="216" w:hanging="216"/>
    </w:pPr>
  </w:style>
  <w:style w:type="paragraph" w:customStyle="1" w:styleId="Bullet1Single0">
    <w:name w:val="*Bullet #1 Single"/>
    <w:basedOn w:val="Bullet1Double"/>
    <w:uiPriority w:val="1"/>
    <w:qFormat/>
    <w:pPr>
      <w:spacing w:after="0"/>
      <w:ind w:left="288" w:hanging="288"/>
    </w:pPr>
  </w:style>
  <w:style w:type="paragraph" w:customStyle="1" w:styleId="TableText10Bullet1Single">
    <w:name w:val="*Table Text 10 Bullet #1 Single"/>
    <w:uiPriority w:val="1"/>
    <w:pPr>
      <w:numPr>
        <w:numId w:val="14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lang w:val="en-US" w:eastAsia="en-US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pPr>
      <w:spacing w:after="0"/>
    </w:pPr>
  </w:style>
  <w:style w:type="paragraph" w:customStyle="1" w:styleId="Bullet2Double">
    <w:name w:val="*Bullet #2 Double"/>
    <w:basedOn w:val="BodyText"/>
    <w:uiPriority w:val="1"/>
    <w:pPr>
      <w:numPr>
        <w:numId w:val="15"/>
      </w:numPr>
      <w:tabs>
        <w:tab w:val="clear" w:pos="360"/>
        <w:tab w:val="left" w:pos="432"/>
      </w:tabs>
      <w:spacing w:after="60"/>
      <w:ind w:left="432" w:hanging="216"/>
    </w:pPr>
  </w:style>
  <w:style w:type="paragraph" w:customStyle="1" w:styleId="Bullet2Single0">
    <w:name w:val="*Bullet #2 Single"/>
    <w:basedOn w:val="Bullet2Double"/>
    <w:uiPriority w:val="1"/>
    <w:qFormat/>
    <w:pPr>
      <w:spacing w:after="0"/>
    </w:pPr>
  </w:style>
  <w:style w:type="paragraph" w:customStyle="1" w:styleId="Bullet2SubtextDouble0">
    <w:name w:val="*Bullet #2 Subtext Double"/>
    <w:basedOn w:val="BodyText"/>
    <w:uiPriority w:val="1"/>
    <w:pPr>
      <w:ind w:left="720"/>
    </w:pPr>
  </w:style>
  <w:style w:type="paragraph" w:customStyle="1" w:styleId="Bullet2SubtextSingle0">
    <w:name w:val="*Bullet #2 Subtext Single"/>
    <w:basedOn w:val="Bullet2SubtextDouble0"/>
    <w:uiPriority w:val="1"/>
    <w:qFormat/>
    <w:pPr>
      <w:spacing w:after="0"/>
    </w:pPr>
  </w:style>
  <w:style w:type="paragraph" w:customStyle="1" w:styleId="Bullet3Double">
    <w:name w:val="*Bullet #3 Double"/>
    <w:basedOn w:val="BodyText"/>
    <w:uiPriority w:val="1"/>
    <w:qFormat/>
    <w:pPr>
      <w:numPr>
        <w:numId w:val="16"/>
      </w:numPr>
      <w:tabs>
        <w:tab w:val="clear" w:pos="1080"/>
        <w:tab w:val="left" w:pos="648"/>
      </w:tabs>
      <w:spacing w:after="60"/>
      <w:ind w:left="648" w:hanging="216"/>
    </w:pPr>
  </w:style>
  <w:style w:type="paragraph" w:customStyle="1" w:styleId="Bullet3Single0">
    <w:name w:val="*Bullet #3 Single"/>
    <w:basedOn w:val="Bullet3Double"/>
    <w:uiPriority w:val="1"/>
    <w:qFormat/>
    <w:pPr>
      <w:numPr>
        <w:numId w:val="17"/>
      </w:numPr>
      <w:spacing w:after="0"/>
    </w:pPr>
  </w:style>
  <w:style w:type="paragraph" w:customStyle="1" w:styleId="Bullet3SubtextDouble0">
    <w:name w:val="*Bullet #3 Subtext Double"/>
    <w:basedOn w:val="BodyText"/>
    <w:uiPriority w:val="1"/>
    <w:qFormat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qFormat/>
    <w:pPr>
      <w:spacing w:after="0"/>
    </w:pPr>
  </w:style>
  <w:style w:type="paragraph" w:customStyle="1" w:styleId="Bullet4Double0">
    <w:name w:val="*Bullet #4 Double"/>
    <w:basedOn w:val="BodyText"/>
    <w:uiPriority w:val="1"/>
    <w:pPr>
      <w:numPr>
        <w:numId w:val="18"/>
      </w:numPr>
      <w:tabs>
        <w:tab w:val="left" w:pos="1152"/>
      </w:tabs>
    </w:pPr>
  </w:style>
  <w:style w:type="paragraph" w:customStyle="1" w:styleId="Bullet4Single0">
    <w:name w:val="*Bullet #4 Single"/>
    <w:basedOn w:val="Bullet4Double0"/>
    <w:uiPriority w:val="1"/>
    <w:qFormat/>
    <w:pPr>
      <w:numPr>
        <w:numId w:val="19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pPr>
      <w:spacing w:after="0"/>
    </w:pPr>
  </w:style>
  <w:style w:type="paragraph" w:customStyle="1" w:styleId="Bullet5Double0">
    <w:name w:val="*Bullet #5 Double"/>
    <w:basedOn w:val="BodyText"/>
    <w:uiPriority w:val="1"/>
    <w:pPr>
      <w:numPr>
        <w:numId w:val="20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pPr>
      <w:numPr>
        <w:numId w:val="21"/>
      </w:numPr>
      <w:spacing w:after="0"/>
    </w:pPr>
  </w:style>
  <w:style w:type="paragraph" w:customStyle="1" w:styleId="Bullet5SubtextDouble">
    <w:name w:val="*Bullet #5 Subtext Double"/>
    <w:basedOn w:val="BodyText"/>
    <w:uiPriority w:val="1"/>
    <w:qFormat/>
    <w:pPr>
      <w:ind w:left="1440"/>
    </w:pPr>
  </w:style>
  <w:style w:type="paragraph" w:customStyle="1" w:styleId="Bullet5SubtextSingle">
    <w:name w:val="*Bullet #5 Subtext Single"/>
    <w:basedOn w:val="Bullet5SubtextDouble"/>
    <w:uiPriority w:val="1"/>
    <w:qFormat/>
    <w:pPr>
      <w:spacing w:after="0"/>
    </w:pPr>
  </w:style>
  <w:style w:type="paragraph" w:customStyle="1" w:styleId="BulletSubnumber0">
    <w:name w:val="*Bullet Subnumber"/>
    <w:basedOn w:val="BodyText"/>
    <w:uiPriority w:val="1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qFormat/>
    <w:pPr>
      <w:spacing w:after="120" w:line="240" w:lineRule="exact"/>
    </w:pPr>
    <w:rPr>
      <w:rFonts w:ascii="Arial" w:eastAsia="PMingLiU" w:hAnsi="Arial" w:cs="Arial"/>
      <w:lang w:val="en-US" w:eastAsia="en-US" w:bidi="ar-DZ"/>
    </w:rPr>
  </w:style>
  <w:style w:type="paragraph" w:customStyle="1" w:styleId="ConfidentialityNotice">
    <w:name w:val="*Confidentiality Notice"/>
    <w:basedOn w:val="BodyText"/>
    <w:uiPriority w:val="1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pPr>
      <w:spacing w:before="600"/>
    </w:pPr>
  </w:style>
  <w:style w:type="paragraph" w:customStyle="1" w:styleId="CoverText1">
    <w:name w:val="*Cover Text 1"/>
    <w:basedOn w:val="BodyText"/>
    <w:uiPriority w:val="1"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qFormat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qFormat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pPr>
      <w:numPr>
        <w:numId w:val="22"/>
      </w:numPr>
    </w:pPr>
  </w:style>
  <w:style w:type="paragraph" w:customStyle="1" w:styleId="Footer0">
    <w:name w:val="*Footer"/>
    <w:basedOn w:val="Header0"/>
    <w:uiPriority w:val="1"/>
    <w:qFormat/>
    <w:rPr>
      <w:sz w:val="16"/>
    </w:rPr>
  </w:style>
  <w:style w:type="paragraph" w:customStyle="1" w:styleId="Header0">
    <w:name w:val="*Header"/>
    <w:basedOn w:val="BodyText"/>
    <w:uiPriority w:val="1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FooterPage">
    <w:name w:val="*FooterPage"/>
    <w:basedOn w:val="Footer0"/>
    <w:uiPriority w:val="1"/>
    <w:qFormat/>
    <w:pPr>
      <w:jc w:val="right"/>
    </w:pPr>
  </w:style>
  <w:style w:type="character" w:customStyle="1" w:styleId="FootnoteReference0">
    <w:name w:val="*Footnote Reference"/>
    <w:uiPriority w:val="1"/>
    <w:rPr>
      <w:rFonts w:ascii="Arial" w:hAnsi="Arial"/>
      <w:vertAlign w:val="superscript"/>
      <w:lang w:val="en-US" w:bidi="ar-DZ"/>
    </w:rPr>
  </w:style>
  <w:style w:type="paragraph" w:customStyle="1" w:styleId="FootnoteText0">
    <w:name w:val="*Footnote Text"/>
    <w:basedOn w:val="BodyText"/>
    <w:uiPriority w:val="1"/>
    <w:qFormat/>
    <w:pPr>
      <w:spacing w:after="0"/>
      <w:ind w:left="144" w:hanging="144"/>
    </w:pPr>
    <w:rPr>
      <w:sz w:val="18"/>
    </w:rPr>
  </w:style>
  <w:style w:type="paragraph" w:customStyle="1" w:styleId="Heading10">
    <w:name w:val="*Heading 1"/>
    <w:next w:val="BodyText"/>
    <w:uiPriority w:val="1"/>
    <w:qFormat/>
    <w:pPr>
      <w:keepNext/>
      <w:keepLines/>
      <w:pageBreakBefore/>
      <w:spacing w:before="360"/>
      <w:outlineLvl w:val="0"/>
    </w:pPr>
    <w:rPr>
      <w:rFonts w:ascii="Arial" w:eastAsia="Times New Roman" w:hAnsi="Arial" w:cs="Arial"/>
      <w:b/>
      <w:color w:val="000000" w:themeColor="text1"/>
      <w:sz w:val="36"/>
      <w:szCs w:val="22"/>
      <w:lang w:val="en-US" w:eastAsia="en-US" w:bidi="ar-DZ"/>
    </w:rPr>
  </w:style>
  <w:style w:type="paragraph" w:customStyle="1" w:styleId="Heading20">
    <w:name w:val="*Heading 2"/>
    <w:next w:val="BodyText"/>
    <w:uiPriority w:val="1"/>
    <w:qFormat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US" w:eastAsia="en-US" w:bidi="ar-DZ"/>
    </w:rPr>
  </w:style>
  <w:style w:type="paragraph" w:customStyle="1" w:styleId="Heading30">
    <w:name w:val="*Heading 3"/>
    <w:next w:val="BodyText"/>
    <w:uiPriority w:val="1"/>
    <w:qFormat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US" w:eastAsia="en-US" w:bidi="ar-DZ"/>
    </w:rPr>
  </w:style>
  <w:style w:type="paragraph" w:customStyle="1" w:styleId="Heading40">
    <w:name w:val="*Heading 4"/>
    <w:next w:val="BodyText"/>
    <w:uiPriority w:val="1"/>
    <w:qFormat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US" w:eastAsia="en-US" w:bidi="ar-DZ"/>
    </w:rPr>
  </w:style>
  <w:style w:type="paragraph" w:customStyle="1" w:styleId="Heading50">
    <w:name w:val="*Heading 5"/>
    <w:next w:val="BodyText"/>
    <w:uiPriority w:val="1"/>
    <w:qFormat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US" w:eastAsia="en-US" w:bidi="ar-DZ"/>
    </w:rPr>
  </w:style>
  <w:style w:type="paragraph" w:customStyle="1" w:styleId="Heading60">
    <w:name w:val="*Heading 6"/>
    <w:next w:val="BodyText"/>
    <w:uiPriority w:val="1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 w:val="22"/>
      <w:lang w:val="en-US" w:eastAsia="en-US"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qFormat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</w:style>
  <w:style w:type="paragraph" w:customStyle="1" w:styleId="SectionText">
    <w:name w:val="*SectionText"/>
    <w:basedOn w:val="Normal"/>
    <w:uiPriority w:val="1"/>
    <w:qFormat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pPr>
      <w:spacing w:after="120" w:line="280" w:lineRule="exact"/>
    </w:pPr>
    <w:rPr>
      <w:rFonts w:ascii="Arial Bold" w:eastAsia="PMingLiU" w:hAnsi="Arial Bold" w:cs="Times New Roman"/>
      <w:b/>
      <w:sz w:val="22"/>
      <w:lang w:val="en-US" w:eastAsia="en-US" w:bidi="ar-DZ"/>
    </w:rPr>
  </w:style>
  <w:style w:type="paragraph" w:customStyle="1" w:styleId="NoticeHeading">
    <w:name w:val="*Notice Heading"/>
    <w:basedOn w:val="Heading10"/>
    <w:next w:val="ConfidentialityNotice"/>
    <w:uiPriority w:val="1"/>
    <w:pPr>
      <w:spacing w:after="120" w:line="240" w:lineRule="auto"/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rPr>
      <w:rFonts w:ascii="Arial Bold" w:hAnsi="Arial Bold"/>
      <w:b w:val="0"/>
      <w:caps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pPr>
      <w:pageBreakBefore w:val="0"/>
    </w:pPr>
    <w:rPr>
      <w:b/>
      <w:caps w:val="0"/>
    </w:rPr>
  </w:style>
  <w:style w:type="paragraph" w:customStyle="1" w:styleId="Note">
    <w:name w:val="*Note"/>
    <w:basedOn w:val="BodyText"/>
    <w:next w:val="BodyText"/>
    <w:uiPriority w:val="1"/>
    <w:pPr>
      <w:ind w:left="720" w:hanging="720"/>
    </w:pPr>
  </w:style>
  <w:style w:type="paragraph" w:customStyle="1" w:styleId="Numbers1Single">
    <w:name w:val="*Numbers #1 Single"/>
    <w:basedOn w:val="Normal"/>
    <w:uiPriority w:val="1"/>
    <w:pPr>
      <w:spacing w:line="240" w:lineRule="atLeast"/>
      <w:ind w:left="425" w:hanging="425"/>
    </w:pPr>
    <w:rPr>
      <w:color w:val="auto"/>
    </w:rPr>
  </w:style>
  <w:style w:type="paragraph" w:customStyle="1" w:styleId="Numbers">
    <w:name w:val="*Numbers"/>
    <w:basedOn w:val="Numbers1Single"/>
    <w:uiPriority w:val="1"/>
    <w:qFormat/>
  </w:style>
  <w:style w:type="paragraph" w:customStyle="1" w:styleId="Numbers1Double">
    <w:name w:val="*Numbers #1 Double"/>
    <w:basedOn w:val="Numbers1Single"/>
    <w:uiPriority w:val="1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pPr>
      <w:spacing w:line="240" w:lineRule="atLeast"/>
      <w:ind w:left="850" w:hanging="425"/>
    </w:pPr>
    <w:rPr>
      <w:color w:val="auto"/>
    </w:rPr>
  </w:style>
  <w:style w:type="paragraph" w:customStyle="1" w:styleId="Numbers2Double">
    <w:name w:val="*Numbers #2 Double"/>
    <w:basedOn w:val="Numbers2Single"/>
    <w:uiPriority w:val="1"/>
    <w:qFormat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pPr>
      <w:spacing w:line="240" w:lineRule="atLeast"/>
      <w:ind w:left="1418" w:hanging="567"/>
    </w:pPr>
    <w:rPr>
      <w:color w:val="auto"/>
    </w:rPr>
  </w:style>
  <w:style w:type="paragraph" w:customStyle="1" w:styleId="Numbers3Double">
    <w:name w:val="*Numbers #3 Double"/>
    <w:basedOn w:val="Numbers3Single"/>
    <w:uiPriority w:val="1"/>
    <w:qFormat/>
    <w:pPr>
      <w:spacing w:after="120"/>
    </w:pPr>
  </w:style>
  <w:style w:type="paragraph" w:customStyle="1" w:styleId="Numbers4Single">
    <w:name w:val="*Numbers #4 Single"/>
    <w:basedOn w:val="Normal"/>
    <w:uiPriority w:val="1"/>
    <w:qFormat/>
    <w:pPr>
      <w:spacing w:line="240" w:lineRule="atLeast"/>
      <w:ind w:left="2269" w:hanging="851"/>
    </w:pPr>
    <w:rPr>
      <w:color w:val="auto"/>
    </w:rPr>
  </w:style>
  <w:style w:type="paragraph" w:customStyle="1" w:styleId="Numbers4Double">
    <w:name w:val="*Numbers #4 Double"/>
    <w:basedOn w:val="Numbers4Single"/>
    <w:uiPriority w:val="1"/>
    <w:qFormat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pPr>
      <w:spacing w:line="240" w:lineRule="atLeast"/>
      <w:ind w:left="3260" w:hanging="992"/>
    </w:pPr>
    <w:rPr>
      <w:color w:val="auto"/>
    </w:rPr>
  </w:style>
  <w:style w:type="paragraph" w:customStyle="1" w:styleId="Numbers5Double">
    <w:name w:val="*Numbers #5 Double"/>
    <w:basedOn w:val="Numbers5Single"/>
    <w:uiPriority w:val="1"/>
    <w:qFormat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pPr>
      <w:numPr>
        <w:numId w:val="2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</w:style>
  <w:style w:type="paragraph" w:customStyle="1" w:styleId="NumbersAutoBold">
    <w:name w:val="*Numbers (Auto) Bold"/>
    <w:basedOn w:val="BodyText"/>
    <w:uiPriority w:val="1"/>
    <w:pPr>
      <w:numPr>
        <w:numId w:val="24"/>
      </w:numPr>
      <w:spacing w:after="0"/>
    </w:pPr>
    <w:rPr>
      <w:b/>
    </w:rPr>
  </w:style>
  <w:style w:type="paragraph" w:customStyle="1" w:styleId="NumbersAutoDouble">
    <w:name w:val="*Numbers (Auto) Double"/>
    <w:basedOn w:val="BodyText"/>
    <w:uiPriority w:val="1"/>
    <w:pPr>
      <w:numPr>
        <w:numId w:val="25"/>
      </w:numPr>
    </w:pPr>
  </w:style>
  <w:style w:type="paragraph" w:customStyle="1" w:styleId="NumbersAutoBoldDouble">
    <w:name w:val="*Numbers (Auto) Bold Double"/>
    <w:basedOn w:val="NumbersAutoDouble"/>
    <w:uiPriority w:val="1"/>
    <w:qFormat/>
    <w:pPr>
      <w:numPr>
        <w:numId w:val="26"/>
      </w:numPr>
    </w:pPr>
    <w:rPr>
      <w:b/>
    </w:rPr>
  </w:style>
  <w:style w:type="paragraph" w:customStyle="1" w:styleId="NumbersBold">
    <w:name w:val="*Numbers Bold"/>
    <w:basedOn w:val="Numbers1Single"/>
    <w:uiPriority w:val="1"/>
    <w:rPr>
      <w:b/>
    </w:rPr>
  </w:style>
  <w:style w:type="paragraph" w:customStyle="1" w:styleId="NumbersBoldDouble">
    <w:name w:val="*Numbers Bold Double"/>
    <w:basedOn w:val="Numbers1Double"/>
    <w:uiPriority w:val="1"/>
    <w:qFormat/>
    <w:rPr>
      <w:b/>
    </w:rPr>
  </w:style>
  <w:style w:type="paragraph" w:customStyle="1" w:styleId="NumbersDouble">
    <w:name w:val="*Numbers Double"/>
    <w:basedOn w:val="Numbers1Double"/>
    <w:uiPriority w:val="1"/>
    <w:qFormat/>
  </w:style>
  <w:style w:type="paragraph" w:customStyle="1" w:styleId="NumbersSingle">
    <w:name w:val="*Numbers Single"/>
    <w:basedOn w:val="Numbers1Single"/>
    <w:uiPriority w:val="1"/>
    <w:qFormat/>
  </w:style>
  <w:style w:type="paragraph" w:customStyle="1" w:styleId="ProprietaryNotice">
    <w:name w:val="*Proprietary Notice"/>
    <w:uiPriority w:val="1"/>
    <w:pPr>
      <w:spacing w:after="0" w:line="200" w:lineRule="exact"/>
    </w:pPr>
    <w:rPr>
      <w:rFonts w:ascii="Arial" w:eastAsia="PMingLiU" w:hAnsi="Arial" w:cs="Times New Roman"/>
      <w:sz w:val="16"/>
      <w:szCs w:val="16"/>
      <w:lang w:val="en-US" w:eastAsia="en-US" w:bidi="ar-DZ"/>
    </w:rPr>
  </w:style>
  <w:style w:type="paragraph" w:customStyle="1" w:styleId="Quotation">
    <w:name w:val="*Quotation"/>
    <w:basedOn w:val="Normal"/>
    <w:uiPriority w:val="1"/>
    <w:qFormat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pPr>
      <w:numPr>
        <w:numId w:val="27"/>
      </w:numPr>
      <w:spacing w:after="200"/>
      <w:ind w:right="720"/>
    </w:pPr>
    <w:rPr>
      <w:rFonts w:ascii="Arial" w:eastAsia="PMingLiU" w:hAnsi="Arial" w:cs="Times New Roman"/>
      <w:i/>
      <w:color w:val="000000"/>
      <w:sz w:val="22"/>
      <w:lang w:val="en-US" w:eastAsia="en-US" w:bidi="ar-DZ"/>
    </w:rPr>
  </w:style>
  <w:style w:type="paragraph" w:customStyle="1" w:styleId="Reference">
    <w:name w:val="*Reference"/>
    <w:basedOn w:val="BodyText"/>
    <w:next w:val="BodyText"/>
    <w:uiPriority w:val="1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pPr>
      <w:jc w:val="center"/>
    </w:pPr>
    <w:rPr>
      <w:rFonts w:ascii="Arial Black" w:hAnsi="Arial Black"/>
      <w:color w:val="FFFFFF" w:themeColor="background1"/>
      <w:sz w:val="72"/>
    </w:rPr>
  </w:style>
  <w:style w:type="paragraph" w:customStyle="1" w:styleId="SectionStripe">
    <w:name w:val="*SectionStripe"/>
    <w:basedOn w:val="Normal"/>
    <w:uiPriority w:val="1"/>
    <w:qFormat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pPr>
      <w:numPr>
        <w:numId w:val="28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pPr>
      <w:spacing w:after="0"/>
    </w:pPr>
  </w:style>
  <w:style w:type="paragraph" w:customStyle="1" w:styleId="TableText10Double">
    <w:name w:val="*Table Text 10 Double"/>
    <w:basedOn w:val="TableText10Single"/>
    <w:uiPriority w:val="1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Pr>
      <w:b/>
    </w:rPr>
  </w:style>
  <w:style w:type="paragraph" w:customStyle="1" w:styleId="TableHeading10">
    <w:name w:val="*Table Heading 10"/>
    <w:basedOn w:val="TableText10BoldDouble"/>
    <w:uiPriority w:val="1"/>
    <w:qFormat/>
  </w:style>
  <w:style w:type="paragraph" w:customStyle="1" w:styleId="TableText11Single">
    <w:name w:val="*Table Text 11 Single"/>
    <w:basedOn w:val="TableText10Single"/>
    <w:uiPriority w:val="1"/>
    <w:rPr>
      <w:sz w:val="22"/>
    </w:rPr>
  </w:style>
  <w:style w:type="paragraph" w:customStyle="1" w:styleId="TableText11Double">
    <w:name w:val="*Table Text 11 Double"/>
    <w:basedOn w:val="TableText11Single"/>
    <w:uiPriority w:val="1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Pr>
      <w:b/>
    </w:rPr>
  </w:style>
  <w:style w:type="paragraph" w:customStyle="1" w:styleId="TableHeading11">
    <w:name w:val="*Table Heading 11"/>
    <w:basedOn w:val="TableText11BoldDouble"/>
    <w:uiPriority w:val="1"/>
  </w:style>
  <w:style w:type="paragraph" w:customStyle="1" w:styleId="TableText8Single">
    <w:name w:val="*Table Text 8 Single"/>
    <w:basedOn w:val="TableText10Single"/>
    <w:uiPriority w:val="1"/>
    <w:rPr>
      <w:sz w:val="16"/>
    </w:rPr>
  </w:style>
  <w:style w:type="paragraph" w:customStyle="1" w:styleId="TableText8Double">
    <w:name w:val="*Table Text 8 Double"/>
    <w:basedOn w:val="TableText8Single"/>
    <w:uiPriority w:val="1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Pr>
      <w:b/>
    </w:rPr>
  </w:style>
  <w:style w:type="paragraph" w:customStyle="1" w:styleId="TableHeading8">
    <w:name w:val="*Table Heading 8"/>
    <w:basedOn w:val="TableText8BoldDouble"/>
    <w:uiPriority w:val="1"/>
  </w:style>
  <w:style w:type="paragraph" w:customStyle="1" w:styleId="TableText9BoldDouble">
    <w:name w:val="*Table Text 9 Bold Double"/>
    <w:basedOn w:val="TableText10BoldDouble"/>
    <w:uiPriority w:val="1"/>
    <w:qFormat/>
    <w:rPr>
      <w:sz w:val="18"/>
    </w:rPr>
  </w:style>
  <w:style w:type="paragraph" w:customStyle="1" w:styleId="TableHeading9">
    <w:name w:val="*Table Heading 9"/>
    <w:basedOn w:val="TableText9BoldDouble"/>
    <w:uiPriority w:val="1"/>
    <w:qFormat/>
  </w:style>
  <w:style w:type="paragraph" w:customStyle="1" w:styleId="TableSubheading10">
    <w:name w:val="*Table Subheading 10"/>
    <w:basedOn w:val="Normal"/>
    <w:uiPriority w:val="1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Pr>
      <w:sz w:val="18"/>
    </w:rPr>
  </w:style>
  <w:style w:type="paragraph" w:customStyle="1" w:styleId="TableSubheading8">
    <w:name w:val="*Table Subheading 8"/>
    <w:basedOn w:val="TableSubheading9"/>
    <w:uiPriority w:val="1"/>
    <w:rPr>
      <w:sz w:val="16"/>
    </w:rPr>
  </w:style>
  <w:style w:type="paragraph" w:customStyle="1" w:styleId="TableText10Bold">
    <w:name w:val="*Table Text 10 Bold"/>
    <w:basedOn w:val="TableText10Single"/>
    <w:uiPriority w:val="1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pPr>
      <w:spacing w:after="60"/>
    </w:pPr>
  </w:style>
  <w:style w:type="paragraph" w:customStyle="1" w:styleId="TableText10Bullet2Single">
    <w:name w:val="*Table Text 10 Bullet #2 Single"/>
    <w:uiPriority w:val="1"/>
    <w:pPr>
      <w:numPr>
        <w:numId w:val="29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lang w:val="en-US" w:eastAsia="en-US" w:bidi="ar-DZ"/>
    </w:rPr>
  </w:style>
  <w:style w:type="paragraph" w:customStyle="1" w:styleId="TableText10Bullet2Double">
    <w:name w:val="*Table Text 10 Bullet #2 Double"/>
    <w:basedOn w:val="TableText10Bullet2Single"/>
    <w:uiPriority w:val="1"/>
    <w:pPr>
      <w:numPr>
        <w:numId w:val="30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pPr>
      <w:spacing w:after="60"/>
    </w:pPr>
  </w:style>
  <w:style w:type="paragraph" w:customStyle="1" w:styleId="TableText11Bold">
    <w:name w:val="*Table Text 11 Bold"/>
    <w:basedOn w:val="TableText11Single"/>
    <w:uiPriority w:val="1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Pr>
      <w:sz w:val="22"/>
    </w:rPr>
  </w:style>
  <w:style w:type="paragraph" w:customStyle="1" w:styleId="TableText8Bold">
    <w:name w:val="*Table Text 8 Bold"/>
    <w:basedOn w:val="TableText8Single"/>
    <w:uiPriority w:val="1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Pr>
      <w:sz w:val="16"/>
    </w:rPr>
  </w:style>
  <w:style w:type="paragraph" w:customStyle="1" w:styleId="TableText9Bold">
    <w:name w:val="*Table Text 9 Bold"/>
    <w:basedOn w:val="TableText10Bold"/>
    <w:uiPriority w:val="1"/>
    <w:qFormat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Pr>
      <w:sz w:val="18"/>
    </w:rPr>
  </w:style>
  <w:style w:type="paragraph" w:customStyle="1" w:styleId="Website">
    <w:name w:val="*Website"/>
    <w:basedOn w:val="BodyText"/>
    <w:next w:val="BodyText"/>
    <w:uiPriority w:val="1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semiHidden/>
    <w:pPr>
      <w:shd w:val="clear" w:color="auto" w:fill="DBDCDD"/>
    </w:pPr>
    <w:rPr>
      <w:color w:val="auto"/>
    </w:rPr>
  </w:style>
  <w:style w:type="paragraph" w:customStyle="1" w:styleId="BodyText1">
    <w:name w:val="~Body Text"/>
    <w:basedOn w:val="BodyText"/>
    <w:uiPriority w:val="1"/>
    <w:semiHidden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semiHidden/>
    <w:pPr>
      <w:numPr>
        <w:numId w:val="31"/>
      </w:numPr>
      <w:shd w:val="clear" w:color="auto" w:fill="DBDCDD"/>
      <w:tabs>
        <w:tab w:val="clear" w:pos="0"/>
      </w:tabs>
    </w:pPr>
    <w:rPr>
      <w:color w:val="auto"/>
    </w:rPr>
  </w:style>
  <w:style w:type="paragraph" w:customStyle="1" w:styleId="Bullet1Single">
    <w:name w:val="~Bullet #1 Single"/>
    <w:basedOn w:val="BodyText"/>
    <w:uiPriority w:val="1"/>
    <w:semiHidden/>
    <w:pPr>
      <w:numPr>
        <w:numId w:val="32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semiHidden/>
    <w:pPr>
      <w:numPr>
        <w:numId w:val="33"/>
      </w:numPr>
      <w:shd w:val="clear" w:color="auto" w:fill="DBDCDD"/>
      <w:tabs>
        <w:tab w:val="clear" w:pos="360"/>
      </w:tabs>
    </w:pPr>
    <w:rPr>
      <w:color w:val="auto"/>
    </w:rPr>
  </w:style>
  <w:style w:type="paragraph" w:customStyle="1" w:styleId="Bullet2Single">
    <w:name w:val="~Bullet #2 Single"/>
    <w:basedOn w:val="Bullet2Double0"/>
    <w:uiPriority w:val="1"/>
    <w:semiHidden/>
    <w:pPr>
      <w:numPr>
        <w:numId w:val="34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pPr>
      <w:numPr>
        <w:numId w:val="35"/>
      </w:numPr>
      <w:shd w:val="clear" w:color="auto" w:fill="DBDCDD"/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pPr>
      <w:numPr>
        <w:numId w:val="36"/>
      </w:numPr>
      <w:shd w:val="clear" w:color="auto" w:fill="DBDCDD"/>
    </w:pPr>
    <w:rPr>
      <w:color w:val="auto"/>
    </w:rPr>
  </w:style>
  <w:style w:type="paragraph" w:customStyle="1" w:styleId="Bullet3Double0">
    <w:name w:val="~Bullet #3 Double"/>
    <w:basedOn w:val="Bullet3Double"/>
    <w:uiPriority w:val="1"/>
    <w:semiHidden/>
    <w:pPr>
      <w:numPr>
        <w:numId w:val="37"/>
      </w:numPr>
      <w:shd w:val="clear" w:color="auto" w:fill="DBDCDD"/>
      <w:tabs>
        <w:tab w:val="clear" w:pos="1080"/>
      </w:tabs>
    </w:pPr>
    <w:rPr>
      <w:color w:val="auto"/>
    </w:rPr>
  </w:style>
  <w:style w:type="paragraph" w:customStyle="1" w:styleId="Bullet3Single">
    <w:name w:val="~Bullet #3 Single"/>
    <w:basedOn w:val="Bullet3Single0"/>
    <w:uiPriority w:val="1"/>
    <w:semiHidden/>
    <w:pPr>
      <w:numPr>
        <w:numId w:val="38"/>
      </w:numPr>
      <w:shd w:val="clear" w:color="auto" w:fill="DBDCDD"/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pPr>
      <w:numPr>
        <w:numId w:val="39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pPr>
      <w:numPr>
        <w:numId w:val="40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pPr>
      <w:numPr>
        <w:numId w:val="41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 w:val="22"/>
      <w:lang w:val="en-US" w:eastAsia="en-US" w:bidi="ar-DZ"/>
    </w:rPr>
  </w:style>
  <w:style w:type="paragraph" w:customStyle="1" w:styleId="Bullet4Single">
    <w:name w:val="~Bullet #4 Single"/>
    <w:basedOn w:val="Normal"/>
    <w:uiPriority w:val="1"/>
    <w:semiHidden/>
    <w:pPr>
      <w:numPr>
        <w:numId w:val="42"/>
      </w:numPr>
      <w:shd w:val="clear" w:color="auto" w:fill="DBDCDD"/>
      <w:tabs>
        <w:tab w:val="left" w:pos="864"/>
      </w:tabs>
    </w:pPr>
    <w:rPr>
      <w:color w:val="auto"/>
    </w:rPr>
  </w:style>
  <w:style w:type="paragraph" w:customStyle="1" w:styleId="Bullet4SubtextSingle0">
    <w:name w:val="~Bullet #4 Subtext Single"/>
    <w:basedOn w:val="Bullet3SubtextSingle"/>
    <w:uiPriority w:val="1"/>
    <w:semiHidden/>
    <w:qFormat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pPr>
      <w:numPr>
        <w:numId w:val="43"/>
      </w:numPr>
      <w:shd w:val="clear" w:color="auto" w:fill="DBDCDD"/>
      <w:tabs>
        <w:tab w:val="clear" w:pos="1440"/>
        <w:tab w:val="clear" w:pos="180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pPr>
      <w:numPr>
        <w:numId w:val="44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pPr>
      <w:numPr>
        <w:numId w:val="45"/>
      </w:numPr>
      <w:shd w:val="clear" w:color="auto" w:fill="DBDCDD"/>
      <w:tabs>
        <w:tab w:val="clear" w:pos="720"/>
      </w:tabs>
    </w:pPr>
  </w:style>
  <w:style w:type="paragraph" w:customStyle="1" w:styleId="Figure0">
    <w:name w:val="~Figure"/>
    <w:basedOn w:val="BodyText1"/>
    <w:uiPriority w:val="1"/>
    <w:semiHidden/>
    <w:qFormat/>
    <w:pPr>
      <w:jc w:val="center"/>
    </w:pPr>
  </w:style>
  <w:style w:type="paragraph" w:customStyle="1" w:styleId="Heading11">
    <w:name w:val="~Heading 1"/>
    <w:basedOn w:val="Heading10"/>
    <w:next w:val="BodyText1"/>
    <w:uiPriority w:val="1"/>
    <w:semiHidden/>
  </w:style>
  <w:style w:type="paragraph" w:customStyle="1" w:styleId="Heading21">
    <w:name w:val="~Heading 2"/>
    <w:basedOn w:val="Heading20"/>
    <w:next w:val="BodyText1"/>
    <w:uiPriority w:val="1"/>
    <w:semiHidden/>
  </w:style>
  <w:style w:type="paragraph" w:customStyle="1" w:styleId="Heading31">
    <w:name w:val="~Heading 3"/>
    <w:basedOn w:val="Heading30"/>
    <w:next w:val="BodyText1"/>
    <w:uiPriority w:val="1"/>
    <w:semiHidden/>
  </w:style>
  <w:style w:type="paragraph" w:customStyle="1" w:styleId="Heading41">
    <w:name w:val="~Heading 4"/>
    <w:basedOn w:val="Heading40"/>
    <w:next w:val="BodyText1"/>
    <w:uiPriority w:val="1"/>
    <w:semiHidden/>
  </w:style>
  <w:style w:type="paragraph" w:customStyle="1" w:styleId="Heading51">
    <w:name w:val="~Heading 5"/>
    <w:basedOn w:val="Heading50"/>
    <w:next w:val="BodyText1"/>
    <w:uiPriority w:val="1"/>
    <w:semiHidden/>
  </w:style>
  <w:style w:type="paragraph" w:customStyle="1" w:styleId="Heading61">
    <w:name w:val="~Heading 6"/>
    <w:basedOn w:val="Heading60"/>
    <w:next w:val="BodyText1"/>
    <w:uiPriority w:val="1"/>
    <w:semiHidden/>
  </w:style>
  <w:style w:type="paragraph" w:customStyle="1" w:styleId="HeadingManual10">
    <w:name w:val="~Heading Manual#1"/>
    <w:basedOn w:val="HeadingManual1"/>
    <w:next w:val="BodyText1"/>
    <w:uiPriority w:val="1"/>
    <w:semiHidden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1"/>
    <w:uiPriority w:val="1"/>
    <w:semiHidden/>
  </w:style>
  <w:style w:type="paragraph" w:customStyle="1" w:styleId="HeadingManual30">
    <w:name w:val="~Heading Manual#3"/>
    <w:basedOn w:val="HeadingManual3"/>
    <w:next w:val="BodyText1"/>
    <w:uiPriority w:val="1"/>
    <w:semiHidden/>
  </w:style>
  <w:style w:type="paragraph" w:customStyle="1" w:styleId="HeadingManual40">
    <w:name w:val="~Heading Manual#4"/>
    <w:basedOn w:val="HeadingManual4"/>
    <w:next w:val="BodyText1"/>
    <w:uiPriority w:val="1"/>
    <w:semiHidden/>
  </w:style>
  <w:style w:type="paragraph" w:customStyle="1" w:styleId="HeadingManual50">
    <w:name w:val="~Heading Manual#5"/>
    <w:basedOn w:val="HeadingManual5"/>
    <w:next w:val="BodyText1"/>
    <w:uiPriority w:val="1"/>
    <w:semiHidden/>
  </w:style>
  <w:style w:type="paragraph" w:customStyle="1" w:styleId="HeadingManual60">
    <w:name w:val="~Heading Manual#6"/>
    <w:basedOn w:val="HeadingManual6"/>
    <w:next w:val="BodyText1"/>
    <w:uiPriority w:val="1"/>
    <w:semiHidden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</w:style>
  <w:style w:type="paragraph" w:customStyle="1" w:styleId="Numbers1Double0">
    <w:name w:val="~Numbers #1 Double"/>
    <w:basedOn w:val="Numbers1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pPr>
      <w:numPr>
        <w:numId w:val="46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pPr>
      <w:numPr>
        <w:numId w:val="47"/>
      </w:numPr>
      <w:shd w:val="clear" w:color="auto" w:fill="D9D9D9" w:themeFill="background1" w:themeFillShade="D9"/>
    </w:pPr>
  </w:style>
  <w:style w:type="paragraph" w:customStyle="1" w:styleId="NumbersAutoDouble0">
    <w:name w:val="~Numbers (Auto) Double"/>
    <w:basedOn w:val="NumbersAuto"/>
    <w:uiPriority w:val="1"/>
    <w:semiHidden/>
    <w:pPr>
      <w:spacing w:after="120"/>
    </w:pPr>
  </w:style>
  <w:style w:type="paragraph" w:customStyle="1" w:styleId="NumbersBold0">
    <w:name w:val="~Numbers Bold"/>
    <w:basedOn w:val="NumbersBold"/>
    <w:uiPriority w:val="1"/>
    <w:semiHidden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</w:style>
  <w:style w:type="paragraph" w:customStyle="1" w:styleId="Subheading0">
    <w:name w:val="~Subheading"/>
    <w:basedOn w:val="Subheading"/>
    <w:next w:val="BodyText1"/>
    <w:uiPriority w:val="1"/>
    <w:semiHidden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Pr>
      <w:sz w:val="18"/>
    </w:rPr>
  </w:style>
  <w:style w:type="paragraph" w:customStyle="1" w:styleId="TableofContents0">
    <w:name w:val="~Table of Contents"/>
    <w:basedOn w:val="TableofContents"/>
    <w:next w:val="BodyText1"/>
    <w:uiPriority w:val="1"/>
    <w:semiHidden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pPr>
      <w:shd w:val="clear" w:color="auto" w:fill="DBDCDD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PMingLiU" w:hAnsi="Arial" w:cs="Arial"/>
      <w:b/>
      <w:bCs/>
      <w:kern w:val="32"/>
      <w:sz w:val="36"/>
      <w:szCs w:val="32"/>
      <w:lang w:val="en-US" w:bidi="ar-DZ"/>
    </w:rPr>
  </w:style>
  <w:style w:type="character" w:customStyle="1" w:styleId="Heading2Char">
    <w:name w:val="Heading 2 Char"/>
    <w:basedOn w:val="DefaultParagraphFont"/>
    <w:link w:val="Heading2"/>
    <w:rPr>
      <w:rFonts w:ascii="Arial" w:eastAsia="PMingLiU" w:hAnsi="Arial" w:cs="Arial"/>
      <w:b/>
      <w:bCs/>
      <w:iCs/>
      <w:sz w:val="32"/>
      <w:szCs w:val="28"/>
      <w:lang w:val="en-US" w:bidi="ar-DZ"/>
    </w:rPr>
  </w:style>
  <w:style w:type="character" w:customStyle="1" w:styleId="Heading3Char">
    <w:name w:val="Heading 3 Char"/>
    <w:basedOn w:val="DefaultParagraphFont"/>
    <w:link w:val="Heading3"/>
    <w:rPr>
      <w:rFonts w:ascii="Arial" w:eastAsia="PMingLiU" w:hAnsi="Arial" w:cs="Arial"/>
      <w:b/>
      <w:bCs/>
      <w:sz w:val="28"/>
      <w:szCs w:val="26"/>
      <w:lang w:val="en-US" w:bidi="ar-DZ"/>
    </w:rPr>
  </w:style>
  <w:style w:type="character" w:customStyle="1" w:styleId="Heading4Char">
    <w:name w:val="Heading 4 Char"/>
    <w:basedOn w:val="DefaultParagraphFont"/>
    <w:link w:val="Heading4"/>
    <w:rPr>
      <w:rFonts w:ascii="Arial" w:eastAsia="PMingLiU" w:hAnsi="Arial" w:cs="Times New Roman"/>
      <w:b/>
      <w:bCs/>
      <w:sz w:val="26"/>
      <w:szCs w:val="28"/>
      <w:lang w:val="en-US" w:bidi="ar-DZ"/>
    </w:rPr>
  </w:style>
  <w:style w:type="character" w:customStyle="1" w:styleId="Heading5Char">
    <w:name w:val="Heading 5 Char"/>
    <w:basedOn w:val="DefaultParagraphFont"/>
    <w:link w:val="Heading5"/>
    <w:semiHidden/>
    <w:rPr>
      <w:rFonts w:ascii="Arial" w:eastAsia="PMingLiU" w:hAnsi="Arial" w:cs="Times New Roman"/>
      <w:b/>
      <w:bCs/>
      <w:iCs/>
      <w:sz w:val="24"/>
      <w:szCs w:val="26"/>
      <w:lang w:bidi="ar-DZ"/>
    </w:rPr>
  </w:style>
  <w:style w:type="character" w:customStyle="1" w:styleId="Heading6Char">
    <w:name w:val="Heading 6 Char"/>
    <w:basedOn w:val="DefaultParagraphFont"/>
    <w:link w:val="Heading6"/>
    <w:semiHidden/>
    <w:rPr>
      <w:rFonts w:ascii="Arial" w:eastAsia="PMingLiU" w:hAnsi="Arial" w:cs="Times New Roman"/>
      <w:b/>
      <w:bCs/>
      <w:lang w:bidi="ar-DZ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eastAsia="PMingLiU" w:hAnsi="Times New Roman" w:cs="Times New Roman"/>
      <w:color w:val="000000"/>
      <w:sz w:val="24"/>
      <w:szCs w:val="24"/>
      <w:lang w:bidi="ar-DZ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eastAsia="PMingLiU" w:hAnsi="Times New Roman" w:cs="Times New Roman"/>
      <w:i/>
      <w:iCs/>
      <w:color w:val="000000"/>
      <w:sz w:val="24"/>
      <w:szCs w:val="24"/>
      <w:lang w:bidi="ar-DZ"/>
    </w:rPr>
  </w:style>
  <w:style w:type="character" w:customStyle="1" w:styleId="Heading9Char">
    <w:name w:val="Heading 9 Char"/>
    <w:basedOn w:val="DefaultParagraphFont"/>
    <w:link w:val="Heading9"/>
    <w:semiHidden/>
    <w:rPr>
      <w:rFonts w:ascii="Arial" w:eastAsia="PMingLiU" w:hAnsi="Arial" w:cs="Arial"/>
      <w:color w:val="000000"/>
      <w:lang w:bidi="ar-DZ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eastAsia="PMingLiU" w:hAnsi="Tahoma" w:cs="Tahoma"/>
      <w:color w:val="000000"/>
      <w:sz w:val="16"/>
      <w:szCs w:val="16"/>
      <w:lang w:val="en-US" w:bidi="ar-DZ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0"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rFonts w:ascii="Arial" w:eastAsia="PMingLiU" w:hAnsi="Arial" w:cs="Times New Roman"/>
      <w:color w:val="000000"/>
      <w:sz w:val="16"/>
      <w:szCs w:val="16"/>
      <w:lang w:val="en-US" w:bidi="ar-DZ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5"/>
      <w:lang w:val="en-US" w:bidi="ar-DZ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CommentSubjectChar">
    <w:name w:val="Comment Subject Char"/>
    <w:basedOn w:val="CommentTextChar"/>
    <w:link w:val="CommentSubject"/>
    <w:semiHidden/>
    <w:rPr>
      <w:rFonts w:ascii="Arial" w:eastAsia="PMingLiU" w:hAnsi="Arial" w:cs="Times New Roman"/>
      <w:b/>
      <w:bCs/>
      <w:color w:val="000000"/>
      <w:sz w:val="20"/>
      <w:szCs w:val="20"/>
      <w:lang w:val="en-US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Pr>
      <w:b/>
      <w:bCs/>
      <w:lang w:val="en-US" w:bidi="ar-DZ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DefaultText">
    <w:name w:val="Default Text"/>
    <w:basedOn w:val="Normal"/>
    <w:semiHidden/>
    <w:pPr>
      <w:suppressAutoHyphens/>
      <w:spacing w:after="200" w:line="240" w:lineRule="exact"/>
      <w:ind w:left="3289"/>
    </w:p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eastAsia="PMingLiU" w:hAnsi="Tahoma" w:cs="Tahoma"/>
      <w:color w:val="000000"/>
      <w:sz w:val="20"/>
      <w:szCs w:val="20"/>
      <w:shd w:val="clear" w:color="auto" w:fill="000080"/>
      <w:lang w:val="en-US" w:bidi="ar-DZ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EndnoteTextChar">
    <w:name w:val="Endnote Text Char"/>
    <w:basedOn w:val="DefaultParagraphFont"/>
    <w:link w:val="Endnote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PMingLiU" w:hAnsi="Arial" w:cs="Times New Roman"/>
      <w:color w:val="000000"/>
      <w:sz w:val="16"/>
      <w:szCs w:val="20"/>
      <w:lang w:bidi="ar-DZ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Arial" w:eastAsia="PMingLiU" w:hAnsi="Arial" w:cs="Times New Roman"/>
      <w:color w:val="000000"/>
      <w:sz w:val="20"/>
      <w:szCs w:val="20"/>
      <w:lang w:val="en-US" w:bidi="ar-DZ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PMingLiU" w:hAnsi="Arial" w:cs="Times New Roman"/>
      <w:sz w:val="18"/>
      <w:szCs w:val="20"/>
      <w:lang w:bidi="ar-DZ"/>
    </w:rPr>
  </w:style>
  <w:style w:type="paragraph" w:customStyle="1" w:styleId="HeaderFooterText">
    <w:name w:val="Header_FooterText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US" w:eastAsia="en-US" w:bidi="ar-DZ"/>
    </w:rPr>
  </w:style>
  <w:style w:type="paragraph" w:customStyle="1" w:styleId="Headline">
    <w:name w:val="Headline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US" w:eastAsia="en-US" w:bidi="ar-DZ"/>
    </w:rPr>
  </w:style>
  <w:style w:type="paragraph" w:customStyle="1" w:styleId="HPFullPage">
    <w:name w:val="HP Full Page"/>
    <w:semiHidden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US" w:eastAsia="en-US" w:bidi="ar-DZ"/>
    </w:rPr>
  </w:style>
  <w:style w:type="paragraph" w:customStyle="1" w:styleId="HPLogo">
    <w:name w:val="HP Logo"/>
    <w:basedOn w:val="Normal"/>
    <w:semiHidden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RecipientData">
    <w:name w:val="HP Recipient Data"/>
    <w:semiHidden/>
    <w:pPr>
      <w:numPr>
        <w:numId w:val="48"/>
      </w:numPr>
      <w:spacing w:after="20" w:line="240" w:lineRule="auto"/>
    </w:pPr>
    <w:rPr>
      <w:rFonts w:ascii="Arial" w:eastAsia="Times" w:hAnsi="Arial" w:cs="Arial"/>
      <w:sz w:val="18"/>
      <w:szCs w:val="18"/>
      <w:lang w:val="en-US" w:eastAsia="en-US" w:bidi="ar-DZ"/>
    </w:rPr>
  </w:style>
  <w:style w:type="paragraph" w:customStyle="1" w:styleId="HPPropDate">
    <w:name w:val="HP Prop Date"/>
    <w:basedOn w:val="HPRecipientData"/>
    <w:semiHidden/>
  </w:style>
  <w:style w:type="paragraph" w:customStyle="1" w:styleId="HPSender">
    <w:name w:val="HP Sender"/>
    <w:next w:val="Normal"/>
    <w:link w:val="HPSenderChar"/>
    <w:semiHidden/>
    <w:pPr>
      <w:spacing w:after="0" w:line="240" w:lineRule="auto"/>
    </w:pPr>
    <w:rPr>
      <w:rFonts w:ascii="Arial" w:eastAsia="Times" w:hAnsi="Arial" w:cs="Arial"/>
      <w:sz w:val="18"/>
      <w:szCs w:val="16"/>
      <w:lang w:val="en-US" w:eastAsia="en-US" w:bidi="ar-DZ"/>
    </w:rPr>
  </w:style>
  <w:style w:type="character" w:customStyle="1" w:styleId="HPSenderChar">
    <w:name w:val="HP Sender Char"/>
    <w:link w:val="HPSender"/>
    <w:semiHidden/>
    <w:rPr>
      <w:rFonts w:ascii="Arial" w:eastAsia="Times" w:hAnsi="Arial" w:cs="Arial"/>
      <w:sz w:val="18"/>
      <w:szCs w:val="16"/>
      <w:lang w:bidi="ar-DZ"/>
    </w:rPr>
  </w:style>
  <w:style w:type="paragraph" w:customStyle="1" w:styleId="HPSenderData">
    <w:name w:val="HP Sender Data"/>
    <w:basedOn w:val="HPSender"/>
    <w:semiHidden/>
    <w:rPr>
      <w:szCs w:val="18"/>
    </w:rPr>
  </w:style>
  <w:style w:type="paragraph" w:customStyle="1" w:styleId="HPBasicText">
    <w:name w:val="HP_BasicText"/>
    <w:semiHidden/>
    <w:pPr>
      <w:spacing w:after="120" w:line="240" w:lineRule="auto"/>
      <w:ind w:left="2736"/>
    </w:pPr>
    <w:rPr>
      <w:rFonts w:ascii="Arial" w:eastAsia="PMingLiU" w:hAnsi="Arial" w:cs="Times New Roman"/>
      <w:szCs w:val="18"/>
      <w:lang w:val="en-US" w:eastAsia="en-US" w:bidi="ar-DZ"/>
    </w:rPr>
  </w:style>
  <w:style w:type="paragraph" w:customStyle="1" w:styleId="HPBullet">
    <w:name w:val="HP_Bullet"/>
    <w:basedOn w:val="HPBasicText"/>
    <w:semiHidden/>
    <w:pPr>
      <w:tabs>
        <w:tab w:val="left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pPr>
      <w:spacing w:after="120"/>
    </w:pPr>
  </w:style>
  <w:style w:type="paragraph" w:customStyle="1" w:styleId="HPEsenderinfo">
    <w:name w:val="HPE sender info"/>
    <w:basedOn w:val="Normal"/>
    <w:semiHidden/>
    <w:qFormat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ascii="Arial" w:eastAsia="PMingLiU" w:hAnsi="Arial" w:cs="Times New Roman"/>
      <w:i/>
      <w:iCs/>
      <w:color w:val="000000"/>
      <w:szCs w:val="20"/>
      <w:lang w:val="en-US" w:bidi="ar-D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="PMingLiU" w:hAnsi="Consolas" w:cs="Times New Roman"/>
      <w:color w:val="000000"/>
      <w:sz w:val="20"/>
      <w:szCs w:val="20"/>
      <w:lang w:val="en-US" w:bidi="ar-DZ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5B9BD5" w:themeColor="accent1"/>
      <w:lang w:val="en-US" w:bidi="ar-DZ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rFonts w:ascii="Arial" w:eastAsia="PMingLiU" w:hAnsi="Arial" w:cs="Times New Roman"/>
      <w:i/>
      <w:iCs/>
      <w:color w:val="5B9BD5" w:themeColor="accent1"/>
      <w:szCs w:val="20"/>
      <w:lang w:bidi="ar-DZ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5B9BD5" w:themeColor="accent1"/>
      <w:spacing w:val="5"/>
      <w:lang w:val="en-US" w:bidi="ar-DZ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semiHidden/>
    <w:rPr>
      <w:rFonts w:ascii="Courier New" w:eastAsia="PMingLiU" w:hAnsi="Courier New" w:cs="Courier New"/>
      <w:color w:val="000000"/>
      <w:sz w:val="20"/>
      <w:szCs w:val="20"/>
      <w:lang w:val="en-US" w:bidi="ar-DZ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US" w:bidi="ar-DZ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styleId="PlaceholderText">
    <w:name w:val="Placeholder Text"/>
    <w:basedOn w:val="DefaultParagraphFont"/>
    <w:uiPriority w:val="99"/>
    <w:semiHidden/>
    <w:rPr>
      <w:color w:val="808080"/>
      <w:lang w:val="en-US" w:bidi="ar-DZ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eastAsia="PMingLiU" w:hAnsi="Consolas" w:cs="Times New Roman"/>
      <w:color w:val="000000"/>
      <w:sz w:val="21"/>
      <w:szCs w:val="21"/>
      <w:lang w:val="en-US" w:bidi="ar-DZ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="Arial" w:eastAsia="PMingLiU" w:hAnsi="Arial" w:cs="Times New Roman"/>
      <w:i/>
      <w:iCs/>
      <w:color w:val="404040" w:themeColor="text1" w:themeTint="BF"/>
      <w:szCs w:val="20"/>
      <w:lang w:bidi="ar-DZ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rFonts w:ascii="Arial" w:eastAsia="PMingLiU" w:hAnsi="Arial" w:cs="Times New Roman"/>
      <w:color w:val="000000"/>
      <w:szCs w:val="20"/>
      <w:lang w:val="en-US" w:bidi="ar-DZ"/>
    </w:rPr>
  </w:style>
  <w:style w:type="paragraph" w:customStyle="1" w:styleId="Style1">
    <w:name w:val="Style1"/>
    <w:basedOn w:val="LeadInText"/>
    <w:semiHidden/>
    <w:qFormat/>
    <w:pPr>
      <w:spacing w:after="200" w:line="480" w:lineRule="exact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  <w:spacing w:val="15"/>
      <w:lang w:bidi="ar-DZ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  <w:lang w:val="en-US" w:bidi="ar-DZ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  <w:lang w:val="en-US" w:bidi="ar-DZ"/>
    </w:r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spacing w:val="-10"/>
      <w:kern w:val="28"/>
      <w:sz w:val="56"/>
      <w:szCs w:val="56"/>
      <w:lang w:bidi="ar-DZ"/>
    </w:rPr>
  </w:style>
  <w:style w:type="paragraph" w:customStyle="1" w:styleId="TOCHeading1">
    <w:name w:val="TOC Heading1"/>
    <w:next w:val="TOC1"/>
    <w:uiPriority w:val="2"/>
    <w:qFormat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US" w:eastAsia="en-US" w:bidi="ar-DZ"/>
    </w:rPr>
  </w:style>
  <w:style w:type="paragraph" w:customStyle="1" w:styleId="TOF1">
    <w:name w:val="TOF 1"/>
    <w:basedOn w:val="TOC1"/>
    <w:uiPriority w:val="2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TableGrid10">
    <w:name w:val="Table Grid1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XC">
    <w:name w:val="DXC"/>
    <w:basedOn w:val="TableNormal"/>
    <w:uiPriority w:val="99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pPr>
      <w:numPr>
        <w:numId w:val="49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lang w:val="en-US" w:eastAsia="en-US" w:bidi="ar-DZ"/>
    </w:rPr>
  </w:style>
  <w:style w:type="paragraph" w:customStyle="1" w:styleId="TableNumbers9Auto2Single">
    <w:name w:val="*Table Numbers 9 (Auto) #2 Single"/>
    <w:uiPriority w:val="1"/>
    <w:qFormat/>
    <w:pPr>
      <w:numPr>
        <w:numId w:val="50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lang w:val="en-US" w:eastAsia="en-US" w:bidi="ar-DZ"/>
    </w:rPr>
  </w:style>
  <w:style w:type="paragraph" w:customStyle="1" w:styleId="spacer">
    <w:name w:val="spacer"/>
    <w:qFormat/>
    <w:pPr>
      <w:spacing w:after="0" w:line="120" w:lineRule="exact"/>
    </w:pPr>
    <w:rPr>
      <w:rFonts w:ascii="Arial" w:eastAsia="PMingLiU" w:hAnsi="Arial" w:cs="Times New Roman"/>
      <w:color w:val="000000"/>
      <w:sz w:val="12"/>
      <w:lang w:val="en-US" w:eastAsia="en-US" w:bidi="ar-DZ"/>
    </w:rPr>
  </w:style>
  <w:style w:type="table" w:customStyle="1" w:styleId="DXCSubhead">
    <w:name w:val="DXC Subhead"/>
    <w:basedOn w:val="DXC"/>
    <w:uiPriority w:val="99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qFormat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pPr>
      <w:spacing w:after="0"/>
    </w:pPr>
  </w:style>
  <w:style w:type="paragraph" w:customStyle="1" w:styleId="NumbersAuto1Single">
    <w:name w:val="*Numbers (Auto) #1 Single"/>
    <w:basedOn w:val="AltNumbers"/>
    <w:uiPriority w:val="1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pPr>
      <w:numPr>
        <w:numId w:val="51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pPr>
      <w:keepNext/>
      <w:spacing w:before="180" w:after="60" w:line="280" w:lineRule="exact"/>
    </w:pPr>
    <w:rPr>
      <w:rFonts w:ascii="Arial" w:eastAsiaTheme="minorEastAsia" w:hAnsi="Arial"/>
      <w:b/>
      <w:iCs/>
      <w:sz w:val="22"/>
      <w:lang w:val="en-US" w:eastAsia="en-US" w:bidi="ar-DZ"/>
    </w:rPr>
  </w:style>
  <w:style w:type="paragraph" w:customStyle="1" w:styleId="NumbersAuto2Single">
    <w:name w:val="*Numbers (Auto) #2 Single"/>
    <w:basedOn w:val="AltNumbers"/>
    <w:uiPriority w:val="1"/>
    <w:qFormat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pPr>
      <w:numPr>
        <w:ilvl w:val="1"/>
        <w:numId w:val="51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pPr>
      <w:numPr>
        <w:ilvl w:val="2"/>
        <w:numId w:val="51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pPr>
      <w:numPr>
        <w:numId w:val="52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pPr>
      <w:numPr>
        <w:numId w:val="53"/>
      </w:numPr>
      <w:tabs>
        <w:tab w:val="left" w:pos="1260"/>
      </w:tabs>
      <w:spacing w:after="120"/>
      <w:ind w:left="1267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pPr>
      <w:spacing w:after="120"/>
      <w:ind w:left="1627"/>
    </w:pPr>
  </w:style>
  <w:style w:type="paragraph" w:customStyle="1" w:styleId="TableNumbers10Auto2Single">
    <w:name w:val="*Table Numbers 10 (Auto) #2 Single"/>
    <w:basedOn w:val="TableNumbers9Auto2Single"/>
    <w:uiPriority w:val="1"/>
    <w:qFormat/>
    <w:pPr>
      <w:numPr>
        <w:numId w:val="0"/>
      </w:numPr>
      <w:tabs>
        <w:tab w:val="left" w:pos="1440"/>
      </w:tabs>
      <w:ind w:left="1440" w:hanging="360"/>
    </w:pPr>
    <w:rPr>
      <w:sz w:val="20"/>
    </w:rPr>
  </w:style>
  <w:style w:type="paragraph" w:customStyle="1" w:styleId="Graphic">
    <w:name w:val="Graphic"/>
    <w:qFormat/>
    <w:pPr>
      <w:spacing w:before="120" w:after="60" w:line="240" w:lineRule="auto"/>
    </w:pPr>
    <w:rPr>
      <w:rFonts w:ascii="Arial" w:eastAsia="PMingLiU" w:hAnsi="Arial" w:cs="Times New Roman"/>
      <w:color w:val="000000"/>
      <w:sz w:val="22"/>
      <w:lang w:val="en-US" w:eastAsia="en-US" w:bidi="ar-DZ"/>
    </w:rPr>
  </w:style>
  <w:style w:type="paragraph" w:customStyle="1" w:styleId="SectionHeading0">
    <w:name w:val="SectionHeading"/>
    <w:uiPriority w:val="1"/>
    <w:qFormat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lang w:val="en-US" w:eastAsia="en-US" w:bidi="ar-DZ"/>
    </w:rPr>
  </w:style>
  <w:style w:type="paragraph" w:customStyle="1" w:styleId="SectionText0">
    <w:name w:val="SectionText"/>
    <w:uiPriority w:val="2"/>
    <w:qFormat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lang w:val="en-US" w:eastAsia="en-US" w:bidi="ar-DZ"/>
    </w:rPr>
  </w:style>
  <w:style w:type="paragraph" w:customStyle="1" w:styleId="ConfidentialHead">
    <w:name w:val="ConfidentialHead"/>
    <w:next w:val="ConfidentialityNotice"/>
    <w:uiPriority w:val="1"/>
    <w:qFormat/>
    <w:pPr>
      <w:spacing w:after="120" w:line="360" w:lineRule="exact"/>
    </w:pPr>
    <w:rPr>
      <w:rFonts w:ascii="Arial" w:eastAsia="PMingLiU" w:hAnsi="Arial" w:cs="Times New Roman"/>
      <w:b/>
      <w:color w:val="000000"/>
      <w:sz w:val="28"/>
      <w:lang w:val="en-US" w:eastAsia="en-US" w:bidi="ar-DZ"/>
    </w:rPr>
  </w:style>
  <w:style w:type="character" w:customStyle="1" w:styleId="BodyTextZchn">
    <w:name w:val="*Body Text Zchn"/>
    <w:link w:val="BodyText"/>
    <w:uiPriority w:val="1"/>
    <w:locked/>
    <w:rPr>
      <w:rFonts w:ascii="Arial" w:eastAsia="PMingLiU" w:hAnsi="Arial" w:cs="Times New Roman"/>
      <w:color w:val="000000"/>
      <w:sz w:val="20"/>
      <w:szCs w:val="20"/>
      <w:lang w:bidi="ar-DZ"/>
    </w:r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Pr>
      <w:i/>
    </w:rPr>
  </w:style>
  <w:style w:type="paragraph" w:customStyle="1" w:styleId="Table">
    <w:name w:val="~Table"/>
    <w:basedOn w:val="BodyText"/>
    <w:uiPriority w:val="1"/>
    <w:semiHidden/>
    <w:qFormat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semiHidden/>
    <w:qFormat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lang w:val="en-US" w:eastAsia="en-US"/>
    </w:rPr>
  </w:style>
  <w:style w:type="paragraph" w:customStyle="1" w:styleId="BCTextBold">
    <w:name w:val="BCTextBold"/>
    <w:semiHidden/>
    <w:qFormat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lang w:val="en-GB" w:eastAsia="en-US"/>
    </w:rPr>
  </w:style>
  <w:style w:type="table" w:customStyle="1" w:styleId="DXCCV">
    <w:name w:val="DXCCV"/>
    <w:basedOn w:val="TableNormal"/>
    <w:uiPriority w:val="99"/>
    <w:pPr>
      <w:spacing w:after="0" w:line="240" w:lineRule="auto"/>
    </w:pPr>
    <w:rPr>
      <w:rFonts w:ascii="Arial" w:hAnsi="Arial"/>
    </w:rPr>
    <w:tblPr>
      <w:tblCellMar>
        <w:left w:w="0" w:type="dxa"/>
        <w:right w:w="0" w:type="dxa"/>
      </w:tblCellMar>
    </w:tblPr>
  </w:style>
  <w:style w:type="paragraph" w:customStyle="1" w:styleId="BioName">
    <w:name w:val="BioName"/>
    <w:qFormat/>
    <w:pPr>
      <w:spacing w:line="240" w:lineRule="auto"/>
    </w:pPr>
    <w:rPr>
      <w:rFonts w:ascii="Arial Bold" w:eastAsia="Times New Roman" w:hAnsi="Arial Bold" w:cs="Arial"/>
      <w:b/>
      <w:bCs/>
      <w:color w:val="000000" w:themeColor="text1"/>
      <w:kern w:val="36"/>
      <w:sz w:val="48"/>
      <w:szCs w:val="48"/>
      <w:lang w:val="en-US" w:eastAsia="en-US" w:bidi="ar-DZ"/>
    </w:rPr>
  </w:style>
  <w:style w:type="paragraph" w:customStyle="1" w:styleId="Organization">
    <w:name w:val="Organization"/>
    <w:qFormat/>
    <w:rPr>
      <w:rFonts w:ascii="Arial" w:eastAsia="PMingLiU" w:hAnsi="Arial" w:cs="Times New Roman"/>
      <w:b/>
      <w:sz w:val="32"/>
      <w:szCs w:val="32"/>
      <w:lang w:val="en-US" w:eastAsia="en-US" w:bidi="ar-DZ"/>
    </w:rPr>
  </w:style>
  <w:style w:type="paragraph" w:customStyle="1" w:styleId="BioTitle">
    <w:name w:val="BioTitle"/>
    <w:qFormat/>
    <w:pPr>
      <w:spacing w:after="360"/>
    </w:pPr>
    <w:rPr>
      <w:rFonts w:ascii="Arial" w:eastAsiaTheme="minorEastAsia" w:hAnsi="Arial"/>
      <w:b/>
      <w:iCs/>
      <w:sz w:val="24"/>
      <w:lang w:val="en-US" w:eastAsia="en-US" w:bidi="ar-DZ"/>
    </w:rPr>
  </w:style>
  <w:style w:type="paragraph" w:customStyle="1" w:styleId="HeaderleftWMargin">
    <w:name w:val="Header.left.WMargin"/>
    <w:basedOn w:val="Headerleft"/>
    <w:qFormat/>
    <w:pPr>
      <w:ind w:left="-3060"/>
    </w:pPr>
  </w:style>
  <w:style w:type="character" w:customStyle="1" w:styleId="NormalBold">
    <w:name w:val="Normal Bold"/>
    <w:uiPriority w:val="1"/>
    <w:qFormat/>
    <w:rPr>
      <w:b/>
    </w:rPr>
  </w:style>
  <w:style w:type="character" w:customStyle="1" w:styleId="NormalItalic">
    <w:name w:val="Normal Italic"/>
    <w:basedOn w:val="DefaultParagraphFont"/>
    <w:uiPriority w:val="1"/>
    <w:qFormat/>
    <w:rPr>
      <w:rFonts w:ascii="Arial" w:hAnsi="Arial"/>
      <w:i/>
    </w:rPr>
  </w:style>
  <w:style w:type="character" w:customStyle="1" w:styleId="normaltextrun">
    <w:name w:val="normaltextrun"/>
    <w:basedOn w:val="DefaultParagraphFont"/>
    <w:rsid w:val="00AE7D42"/>
  </w:style>
  <w:style w:type="character" w:customStyle="1" w:styleId="eop">
    <w:name w:val="eop"/>
    <w:basedOn w:val="DefaultParagraphFont"/>
    <w:rsid w:val="00AE7D42"/>
  </w:style>
  <w:style w:type="paragraph" w:customStyle="1" w:styleId="paragraph">
    <w:name w:val="paragraph"/>
    <w:basedOn w:val="Normal"/>
    <w:rsid w:val="00AE7D42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val="en-IN" w:eastAsia="en-IN" w:bidi="ar-SA"/>
    </w:rPr>
  </w:style>
  <w:style w:type="character" w:customStyle="1" w:styleId="tabchar">
    <w:name w:val="tabchar"/>
    <w:basedOn w:val="DefaultParagraphFont"/>
    <w:rsid w:val="00AE7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4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>
    <tabs>
      <tab id="ProposalTab" label="PROPOSAL TOOLS" keytip="O">
        <group id="RegularStylesGroup" label="Regular Styles">
          <box id="RegularStylesBox" boxStyle="vertical">
            <box id="RegularStylesToolbar" boxStyle="horizontal">
              <menu id="Headings" label="Headings" itemSize="normal" keytip="H">
                <button id="mSH1" label="*Heading 1 (Alt+1)" image="H1X" onAction="applyStyle" screentip="Apply Heading 1 (Alt+1)" supertip="Applies the un-numbered heading level 1 style to currently selected text. Use this at the start of each new section of the proposal."/>
                <button id="mSH2" label="*Heading 2 (Alt+2)" image="H2X" onAction="applyStyle" screentip="Apply Heading 2 (Alt+2)" supertip="Applies the un-numbered heading level 2 style to currently selected text. Use this as a second level subsection of the proposal."/>
                <button id="mSH3" label="*Heading 3 (Alt+3)" image="H3X" onAction="applyStyle" screentip="Apply Heading 3 (Alt+3)" supertip="Applies the un-numbered heading level 3 style to currently selected text. Use this as a third level subsection of the proposal."/>
                <button id="mSH4" label="*Heading 4 (Alt+4)" image="H4X" onAction="applyStyle" screentip="Apply Heading 4 (Alt+4)" supertip="Applies the un-numbered heading level 4 style to currently selected text. Use this as the start of each new sub-section of body text."/>
                <button id="mSH5" label="*Heading 5 (Alt+5)" image="H5X" onAction="applyStyle" screentip="Apply Heading 5 (Alt+5)" supertip="Applies the un-numbered heading level 5 style to currently selected text. Try to avoid using headings down to this level."/>
                <button id="mSH6" label="*Heading 6" image="H6X" onAction="applyStyle" screentip="Apply Heading 6" supertip="Applies the un-numbered heading level 6 style to currently selected text. Try to avoid using headings down to this level."/>
                <menuSeparator id="separator1"/>
                <button id="mSM1" label="*Heading Manual#1 (Ctrl+1)" image="H1M" onAction="applyStyle" screentip="Apply Manual Heading 1 (Ctrl+1)" supertip="Applies the manual heading level 1 style to currently selected text. Update the heading number manually after applying the style, e.g. 1. Heading."/>
                <button id="mSM2" label="*Heading Manual#2 (Ctrl+2)" image="H2M" onAction="applyStyle" screentip="Apply Manual Heading 2 (Ctrl+2)" supertip="Applies the manual heading level 2 style to currently selected text. Update the heading number manually after applying the style, e.g. 1.2. Heading."/>
                <button id="mSM3" label="*Heading Manual#3 (Ctrl+3)" image="H3M" onAction="applyStyle" screentip="Apply Manual Heading 3 (Ctrl+3)" supertip="Applies the manual heading level 3 style to currently selected text. Update the heading number manually after applying the style, e.g. 1.2.3. Heading."/>
                <button id="mSM4" label="*Heading Manual#4 (Ctrl+4)" image="H4M" onAction="applyStyle" screentip="Apply Manual Heading 4 (Ctrl+4)" supertip="Applies the manual heading level 4 style to currently selected text. Update the heading number manually after applying the style, e.g. 1.2.3.4. Heading. Avoid nesting heading levels this deep. It makes the proposal hard to follow."/>
                <button id="mSM5" label="*Heading Manual#5 (Ctrl+5)" image="H5M" onAction="applyStyle" screentip="Apply Manual Heading 5 (Ctrl+5)" supertip="Applies the manual heading level 5 style to currently selected text. Update the heading number manually after applying the style, e.g. 1.2.3.4.5. Heading. Avoid nesting heading levels this deep. It makes the proposal hard to follow."/>
                <button id="mSM6" label="*Heading Manual#6" image="H6M" onAction="applyStyle" screentip="Apply Manual Heading 6" supertip="Applies the manual heading level 6 style to currently selected text. Update the heading number manually after applying the style, e.g. 1.2.3.4.5.6. Heading. Avoid nesting heading levels this deep. It makes the proposal hard to follow."/>
                <menuSeparator id="separator2"/>
                <button id="mSA1" label="Heading 1 (Auto#) (Alt+Shift+1)" image="H1N" onAction="applyStyle" screentip="Apply Numbered Heading 1 (Alt+Shift+1)" supertip="Applies the numbered heading level 1 style to currently selected text. Use this at the start of each new section of the proposal."/>
                <button id="mSA2" label="Heading 2 (Auto#) (Alt+Shift+2)" image="H2N" onAction="applyStyle" screentip="Apply Numbered Heading 2 (Alt+Shift+2)" supertip="Applies the numbered heading level 2 style to currently selected text. Use this as a second level subsection of the proposal."/>
                <button id="mSA3" label="Heading 3 (Auto#) (Alt+Shift+3)" image="H3N" onAction="applyStyle" screentip="Apply Numbered Heading 3 (Alt+Shift+3)" supertip="Applies the numbered heading level 3 style to currently selected text. Use this as a third level subsection of the proposal."/>
                <button id="mSA4" label="Heading 4 (Auto#) (Alt+Shift+4)" image="H4N" onAction="applyStyle" screentip="Apply Numbered Heading 4 (Alt+Shift+4)" supertip="Applies the numbered heading level 4 style to currently selected text. Use this as the start of each new sub-section of body text."/>
                <button id="mSA5" label="Heading 5 (Auto#) (Alt+Shift+5)" image="H5N" onAction="applyStyle" screentip="Apply Numbered Heading 5 (Alt+Shift+5)" supertip="Applies the numbered heading level 5 style to currently selected text. Try to avoid using headings down to this level."/>
                <button id="mSA6" label="Heading 6 (Auto#)" image="H6N" onAction="applyStyle" screentip="Apply Numbered Heading 6" supertip="Applies the numbered heading level 6 style to currently selected text. Try to avoid using headings down to this level."/>
              </menu>
              <menu id="Paragraphs" label="Paragraphs" itemSize="normal" keytip="P">
                <button id="mSBT" label="*Body Text (Alt+T)" image="BodyTextDouble" onAction="applyStyle" screentip="Apply Body Text Double (Alt+T)" supertip="Applies the Body Text style to the selected text, adding a little extra space to the end of the paragraph to be easy on the eye."/>
                <button id="mSBS" label="*Body Single (Alt+S)" image="BodyTextSingle" onAction="applyStyle" screentip="Apply Body Text Single (Alt+S)" supertip="Applies the Body Text Single style to the selected text, without the extra space to the end of the paragraph."/>
                <button id="mSBB" label="*Body Text Bold (Alt+B)" image="BodyTextBold" onAction="applyStyle" screentip="Apply Body Text Bold (Alt+B)" supertip="Applies the Body Bold Text style to the selected text for emphasis of selected words in a paragraph."/>
                <menuSeparator id="separator3a"/>
                <button id="mLIT" label="*LeadInText" onAction="applyStyle" screentip="Apply Lead In Text style" supertip="Applies LeadInText style to the selected text to add emphasis to a key point or message following a heading."/>
                <menuSeparator id="separator3b"/>
                <button id="mSS1" label="*Subheading (Alt+D)" image="SubHeading1" onAction="applyStyle" screentip="Apply Subheading (Alt+D)" supertip="Applies the Subheading 1 style to the selected text for emphasis of key themes and messages. Use this after the section heading for emphasis of the win theme or theme statement."/>
                <button id="mSS2" label="*Subheading 2" image="SubHeading2" onAction="applyStyle"/>
                <menuSeparator id="separator3"/>
                <button id="mQO" label="*Quotation (Alt+Q)" onAction="applyStyle" screentip="Apply Quotation Style (Alt+Q)" supertip="Sets the current text as a Quotation style."/>
                <button id="mQA" label="*Quotation Attribute (Alt+A)" onAction="applyStyle" screentip="Apply Quotation Attribution Style (Alt+A)" supertip="Sets the current text as a Quotation Attribution style."/>
                <button id="mBP" label="*Blind Paragraph (Alt+X)" onAction="applyStyle" screentip="Apply Blind Paragraph (Alt+Q)" supertip="Sets the current text to a tiny font that's (almost) invisible."/>
                <menuSeparator id="separator5"/>
                <menu id="CoverLetterStyles" label="Cover Letter Styles" itemSize="normal">
                  <button id="mCB" label="*Cvr Ltr Body Text" onAction="applyStyle"/>
                  <button id="mCD" label="*Cvr Ltr Detail" onAction="applyStyle"/>
                  <button id="mC1" label="*Cvr Ltr Bullet #1 Single" onAction="applyStyle"/>
                  <button id="mC2" label="*Cvr Ltr Bullet #1 Double" onAction="applyStyle"/>
                  <button id="mC3" label="*Cvr Ltr Bullet #2 Single" onAction="applyStyle"/>
                  <button id="mC4" label="*Cvr Ltr Bullet #2 Double" onAction="applyStyle"/>
                </menu>
                <button id="mNH" label="*Notice Heading" onAction="applyStyle"/>
                <button id="mPN" label="*Proprietary Notice" onAction="applyStyle"/>
              </menu>
              <menu id="BulletsLists" label="Bullets &amp;&amp; Lists" itemSize="normal" keytip="B">
                <button id="mSO1" label="*Bullet #1 Single (Alt+6)" image="B1Single" onAction="applyStyle" screentip="Apply Bullet 1 Single (Alt+6)" supertip="Sets the current text as a top level bullet with no spacing between individual bullet points."/>
                <button id="mSP1" label="*Bullet #1 Double (Alt+7)" image="B1Double" onAction="applyStyle" screentip="Apply Bullet 1 Double (Alt+7)" supertip="Sets the current text as a top level bullet with spacing between individual bullet points."/>
                <menuSeparator id="separator6"/>
                <button id="mSO2" label="*Bullet #2 Single (Alt+8)" image="B2Single" onAction="applyStyle" screentip="Apply Bullet 2 Single (Alt+8)" supertip="Sets the current text as a nested sub-bullet with no spacing between individual bullet points."/>
                <button id="mSP2" label="*Bullet #2 Double (Alt+9)" image="B2Double" onAction="applyStyle" screentip="Apply Bullet 2 Double (Alt+9)" supertip="Sets the current text as a nested sub-bullet with spacing between individual bullet points."/>
                <menuSeparator id="separator7"/>
                <button id="mSO3" label="*Bullet #3 Single" image="B3Single" onAction="applyStyle"/>
                <button id="mSP3" label="*Bullet #3 Double" image="B3Double" onAction="applyStyle"/>
                <menuSeparator id="separator8"/>
                <button id="mSO4" label="*Bullet #4 Single" onAction="applyStyle"/>
                <button id="mSP4" label="*Bullet #4 Double" onAction="applyStyle"/>
                <menuSeparator id="separator9"/>
                <button id="mSO5" label="*Bullet #5 Single" onAction="applyStyle"/>
                <button id="mSP5" label="*Bullet #5 Double" onAction="applyStyle"/>
                <menuSeparator id="separator10"/>
                <menu id="BulletsSubtexts" label="*Bullet/# Subtexts" itemSize="normal">
                  <button id="mSQ1" label="*Bullet #1 Subtext Single" onAction="applyStyle"/>
                  <button id="mSR1" label="*Bullet #1 Subtext Double" onAction="applyStyle"/>
                  <button id="mSQ2" label="*Bullet #2 Subtext Single" onAction="applyStyle"/>
                  <button id="mSR2" label="*Bullet #2 Subtext Double" onAction="applyStyle"/>
                  <button id="mSQ3" label="*Bullet #3 Subtext Single" onAction="applyStyle"/>
                  <button id="mSR3" label="*Bullet #3 Subtext Double" onAction="applyStyle"/>
                  <button id="mSQ4" label="*Bullet #4 Subtext Single" onAction="applyStyle"/>
                  <button id="mSR4" label="*Bullet #4 Subtext Double" onAction="applyStyle"/>
                  <button id="mSQ5" label="*Bullet #5 Subtext Single" onAction="applyStyle"/>
                  <button id="mSR5" label="*Bullet #5 Subtext Double" onAction="applyStyle"/>
                </menu>
                <menuSeparator id="separator11"/>
                <menu id="NumbersManual" label="*Numbers (Manual#)" itemSize="normal">
                  <button id="mSW1" label="*Numbers #1 Single" onAction="applyStyle"/>
                  <button id="mSX1" label="*Numbers #1 Double" onAction="applyStyle"/>
                  <button id="mSW2" label="*Numbers #2 Single" onAction="applyStyle"/>
                  <button id="mSX2" label="*Numbers #2 Double" onAction="applyStyle"/>
                  <button id="mSW3" label="*Numbers #3 Single" onAction="applyStyle"/>
                  <button id="mSX3" label="*Numbers #3 Double" onAction="applyStyle"/>
                  <button id="mSW4" label="*Numbers #4 Single" onAction="applyStyle"/>
                  <button id="mSX4" label="*Numbers #4 Double" onAction="applyStyle"/>
                  <button id="mSW5" label="*Numbers #5 Single" onAction="applyStyle"/>
                  <button id="mSX5" label="*Numbers #5 Double" onAction="applyStyle"/>
                  <button id="mSZ" label="*Bullet Subnumber" onAction="applyStyle"/>
                </menu>
                <menu id="NumbersAuto" label="*Numbers (Auto#)" itemSize="normal">
                  <button id="mSYS" label="*Numbers (Auto) Single (Alt+N)" onAction="applyStyle" screentip="Auto Number List Single (Alt+N)" supertip="Adds automatic list numbering to currently selected items with no space between them."/>
                  <button id="mSYD" label="*Numbers (Auto) Double (Alt+O)" onAction="applyStyle" screentip="Auto Number List Single (Alt+O)" supertip="Adds automatic list numbering to currently selected items with space added between them."/>
                </menu>
              </menu>
            </box>
            <box id="HeadingButtons">
              <button id="bSH1" image="H1X" onAction="applyStyle" screentip="Apply Heading 1 (Alt+1)" supertip="Applies the un-numbered heading level 1 style to currently selected text. Use this at the start of each new section of the proposal."/>
              <button id="bSH2" image="H2X" onAction="applyStyle" screentip="Apply Heading 2 (Alt+2)" supertip="Applies the un-numbered heading level 2 style to currently selected text. Use this as a second level subsection of the proposal."/>
              <button id="bSH3" image="H3X" onAction="applyStyle" screentip="Apply Heading 3 (Alt+3)" supertip="Applies the un-numbered heading level 3 style to currently selected text. Use this as a third level subsection of the proposal."/>
              <button id="bSA1" image="H1N" onAction="applyStyle" screentip="Apply Numbered Heading 1 (Alt+Shift+1)" supertip="Applies the numbered heading level 1 style to currently selected text. Use this at the start of each new section of the proposal."/>
              <button id="bSA2" image="H2N" onAction="applyStyle" screentip="Apply Numbered Heading 2 (Alt+Shift+2)" supertip="Applies the numbered heading level 2 style to currently selected text. Use this as a second level subsection of the proposal."/>
              <button id="bSA3" image="H3N" onAction="applyStyle" screentip="Apply Numbered Heading 3 (Alt+Shift+3)" supertip="Applies the numbered heading level 3 style to currently selected text. Use this as a third level subsection of the proposal."/>
              <button id="bSM1" image="H1M" onAction="applyStyle" screentip="Apply Manual Heading 1 (Ctrl+1)" supertip="Applies the manual heading level 1 style to currently selected text. Update the heading number manually after applying the style, e.g. 1. Heading."/>
              <button id="bSM2" image="H2M" onAction="applyStyle" screentip="Apply Manual Heading 2 (Ctrl+2)" supertip="Applies the manual heading level 2 style to currently selected text. Update the heading number manually after applying the style, e.g. 1.2. Heading."/>
              <button id="bSM3" image="H3M" onAction="applyStyle" screentip="Apply Manual Heading 3 (Ctrl+3)" supertip="Applies the manual heading level 3 style to currently selected text. Update the heading number manually after applying the style, e.g. 1.2.3. Heading."/>
            </box>
            <box id="ToolsButtons">
              <button id="bSBT" image="BodyTextDouble" onAction="applyStyle" screentip="Apply Body Text Double (Alt+T)" supertip="Applies the Body Text style to the selected text, adding a little extra space to the end of the paragraph to be easy on the eye."/>
              <button id="bSBB" image="BodyTextBold" onAction="applyStyle" screentip="Apply Body Text Bold (Alt+B)" supertip="Applies the Body Bold Text style to the selected text for emphasis of selected words in a paragraph."/>
              <button id="bSS1" image="SubHeading1" onAction="applyStyle" screentip="Apply Subheading (Alt+D)" supertip="Applies the Subheading 1 style to the selected text to break up large sections of text."/>
              <button id="bSP1" image="B1Double" onAction="applyStyle" screentip="Apply Bullet 1 Double (Alt+7)" supertip="Sets the current text as a top level bullet with spacing between individual bullet points."/>
              <button id="bSP2" image="B2Double" onAction="applyStyle" screentip="Apply Bullet 2 Double (Alt+9)" supertip="Sets the current text as a nested sub-bullet with spacing between individual bullet points."/>
              <button id="bSP3" image="B3Double" onAction="applyStyle" screentip="Apply Bullet 3 Double (Alt+0)" supertip="Sets the current text as a nested sub-bullet with spacing between individual bullet points."/>
            </box>
          </box>
        </group>
        <group id="TableFormattingGroup" label="Table Formatting">
          <box id="TableFormattingBox" boxStyle="vertical">
            <box id="TableFormattingToolbar" boxStyle="horizontal">
              <menu id="TableStyles" label="Table Styles" itemSize="normal" keytip="T">
                <menu id="TableText10Styles" label="*Table Text 10 Styles" itemSize="normal">
                  <button id="mST10S" label="*Table Text 10 Single" onAction="applyStyle"/>
                  <button id="mST10D" label="*Table Text 10 Double" onAction="applyStyle"/>
                  <button id="mST10B" label="*Table Text 10 Bold Single" onAction="applyStyle"/>
                  <button id="mST10C" label="*Table Text 10 Bold Double" onAction="applyStyle"/>
                </menu>
                <menu id="TableText10Bullets" label="*Table Text 10 Bullets" itemSize="normal">
                  <button id="mS110S" label="*Table Text 10 Bullet #1 Single" onAction="applyStyle"/>
                  <button id="mS110D" label="*Table Text 10 Bullet #1 Double" onAction="applyStyle"/>
                  <button id="mS210S" label="*Table Text 10 Bullet #2 Single" onAction="applyStyle"/>
                  <button id="mS210D" label="*Table Text 10 Bullet #2 Double" onAction="applyStyle"/>
                  <button id="mS310S" label="*Table Text 10 Bullet #3 Single" onAction="applyStyle"/>
                  <button id="mS310D" label="*Table Text 10 Bullet #3 Double" onAction="applyStyle"/>
                </menu>
                <menu id="TableText11Styles" label="*Table Text 11 Styles" itemSize="normal">
                  <button id="mST11S" label="*Table Text 11 Single" onAction="applyStyle"/>
                  <button id="mST11D" label="*Table Text 11 Double" onAction="applyStyle"/>
                  <button id="mST11B" label="*Table Text 11 Bold Single" onAction="applyStyle"/>
                  <button id="mST11C" label="*Table Text 11 Bold Double" onAction="applyStyle"/>
                </menu>
                <menu id="TableText11Bullets" label="*Table Text 11 Bullets" itemSize="normal">
                  <button id="mS111S" label="*Table Text 11 Bullet #1 Single" onAction="applyStyle"/>
                  <button id="mS111D" label="*Table Text 11 Bullet #1 Double" onAction="applyStyle"/>
                  <button id="mS211S" label="*Table Text 11 Bullet #2 Single" onAction="applyStyle"/>
                  <button id="mS211D" label="*Table Text 11 Bullet #2 Double" onAction="applyStyle"/>
                  <button id="mS311S" label="*Table Text 11 Bullet #3 Single" onAction="applyStyle"/>
                  <button id="mS311D" label="*Table Text 11 Bullet #3 Double" onAction="applyStyle"/>
                </menu>
                <menu id="TableText9Styles" label="*Table Text 9 Styles" itemSize="normal">
                  <button id="mST09S" label="*Table Text 9 Single" onAction="applyStyle"/>
                  <button id="mST09D" label="*Table Text 9 Double" onAction="applyStyle"/>
                  <button id="mST09B" label="*Table Text 9 Bold Single" onAction="applyStyle"/>
                  <button id="mST09C" label="*Table Text 9 Bold Double" onAction="applyStyle"/>
                </menu>
                <menu id="TableText9Bullets" label="*Table Text 9 Bullets" itemSize="normal">
                  <button id="mS109S" label="*Table Text 9 Bullet #1 Single" onAction="applyStyle"/>
                  <button id="mS109D" label="*Table Text 9 Bullet #1 Double" onAction="applyStyle"/>
                  <button id="mS209S" label="*Table Text 9 Bullet #2 Single" onAction="applyStyle"/>
                  <button id="mS209D" label="*Table Text 9 Bullet #2 Double" onAction="applyStyle"/>
                  <button id="mS309S" label="*Table Text 9 Bullet #3 Single" onAction="applyStyle"/>
                  <button id="mS309D" label="*Table Text 9 Bullet #3 Double" onAction="applyStyle"/>
                </menu>
                <menu id="TableText8Styles" label="*Table Text 8 Styles" itemSize="normal">
                  <button id="mST08S" label="*Table Text 8 Single" onAction="applyStyle"/>
                  <button id="mST08D" label="*Table Text 8 Double" onAction="applyStyle"/>
                  <button id="mST08B" label="*Table Text 8 Bold Single" onAction="applyStyle"/>
                  <button id="mST08C" label="*Table Text 8 Bold Double" onAction="applyStyle"/>
                </menu>
                <menu id="TableText8Bullets" label="*Table Text 8 Bullets" itemSize="normal">
                  <button id="mS108S" label="*Table Text 8 Bullet #1 Single" onAction="applyStyle"/>
                  <button id="mS108D" label="*Table Text 8 Bullet #1 Double" onAction="applyStyle"/>
                  <button id="mS208S" label="*Table Text 8 Bullet #2 Single" onAction="applyStyle"/>
                  <button id="mS208D" label="*Table Text 8 Bullet #2 Double" onAction="applyStyle"/>
                  <button id="mS308S" label="*Table Text 8 Bullet #3 Single" onAction="applyStyle"/>
                  <button id="mS308D" label="*Table Text 8 Bullet #3 Double" onAction="applyStyle"/>
                </menu>
              </menu>
              <menu id="TableTools" label="Table Tools" itemSize="normal" keytip="T">
                <button id="mTableDefaults" label="Show Table Defaults" image="TableSettings" onAction="showTableDefaults" screentip="Show Table Defaults" supertip="Display and change the default table settings to apply."/>
                <button id="mNewTable" label="Insert Table (Ctrl+Shift+A)" image="NewTable" onAction="addNewTable" screentip="Insert Table (Ctrl+Shift+A)" supertip="Adds a new table at the current position with the correct formatting and colours applied for this template, based on the number of rows and columns that you specify."/>
                <button id="mFormatTable" label="Format Table (Ctrl+Shift+R)" image="FormatTable" onAction="reformatTable" screentip="Reformat Table (Ctrl+Shift+R)" supertip="Reformats the currently selected table to be in the correct format and colour for this template."/>
                <button id="mTA" label="Table Caption Auto (Ctrl+Shift+T)" image="TableCaption" onAction="applyStyle" screentip="Add a Numbered Table Caption (Ctrl+Shift+T)" supertip="Adds a numbered table caption used to label a prior table."/>
                <menuSeparator id="separator11a"/>
                <button id="mConvertTextToTable" label="Convert Text To Table" onAction="convertTextToTable"/>
                <button id="mConvertTableToText" label="Convert Table To Text" onAction="convertTableToText"/>
                <menuSeparator id="separator12"/>
                <button id="TableHeadingCellFormat" label="Table Heading Cell Format" onAction="reformatTableHeading"/>
                <button id="TableSubheadingRowFormat" label="Table Subheading Row Format" onAction="reformatTableSubheading"/>
              </menu>
            </box>
            <box id="TablesButtonsGroupUpper">
              <button id="bTableTextDouble" image="TableTextDouble" onAction="setTableTextDouble" screentip="Table Text Double" supertip="Sets the style of the currently selected table text to Table Text Double."/>
              <button id="bTableTextSingle" image="TableTextSingle" onAction="setTableTextSingle" screentip="Table Text Single" supertip="Sets the style of the currently selected table text to Table Text Single."/>
              <button id="bTableBullet1" image="TableBullet1" onAction="setTableBullet1" screentip="Table Bullet 1" supertip="Adds a Level 1 bullet to the currently selected paragraph inside a table."/>
              <button id="bTableBullet2" image="TableBullet2" onAction="setTableBullet2" screentip="Table Bullet 2" supertip="Adds a Level 2 bullet to the currently selected paragraph inside a table."/>
              <button id="bTableBullet3" image="TableBullet3" onAction="setTableBullet3" screentip="Table Bullet 3" supertip="Adds a Level 3 bullet to the currently selected paragraph inside a table."/>
            </box>
            <box id="TablesButtonsGroupLower">
              <button id="bTableDefaults" image="TableSettings" onAction="showTableDefaults" screentip="Show Table Default Settings" supertip="Display and change the default table settings to apply."/>
              <button id="bNewTable" image="NewTable" onAction="addNewTable" screentip="Insert Table (Ctrl+Shift+A)" supertip="Adds a new table at the current position with the correct formatting and colours applied for this template, based on the number of rows and columns that you specify."/>
              <button id="bTA" image="TableCaption" onAction="applyStyle" screentip="Add a Numbered Table Caption (Ctrl+Shift+T)" supertip="Adds a numbered table caption used to introduce a following table."/>
              <button id="bFormatTable" image="FormatTable" onAction="reformatTable" screentip="Reformat Table (Ctrl+Shift+R)" supertip="Reformats the currently selected table to be in the correct format and colour for this template."/>
            </box>
          </box>
        </group>
        <group id="FigureFormattingGroup" label="Figure Formatting">
          <box id="FigureFormattingBox" boxStyle="vertical">
            <box id="FigureFormattingToolbar" boxStyle="horizontal">
              <menu id="FigureStyles" label="Insert Figures" itemSize="normal" keytip="F">
                <button id="mInsertFigure1" image="FigureNormal" label="Insert Normal Figure Placeholder" onAction="InsertFigure1"/>
                <button id="mInsertFigure2" image="FigureWide" label="Insert Wide Figure Placeholder" onAction="InsertFigure2"/>
                <button id="mInsertFigure3" image="FigureTiny" label="Insert Margin Figure Placeholder" onAction="InsertFigure3"/>
                <button id="mInsertFigure4" image="FigureFloat" label="Insert Floating Figure Placeholder" onAction="InsertFigure4"/>
                <button id="mInsertFigure5" image="FigureLandscape" label="Insert Full Landscape Figure Placeholder" onAction="InsertFigure5"/>
                <menuSeparator id="separator1a"/>
                <button id="mFA" label="*Figure Caption Auto# (Ctrl+Shift+F)" image="FigureCaption" onAction="applyStyle" screentip="Add a Numbered Figure Caption (Ctrl+Shift+F)" supertip="Adds a numbered figure caption used to caption a figure."/>
                <menuSeparator id="separator1b"/>
                <button id="mInsertNextRef" label="Insert Cross Reference to Next" image="InsertNextReference" onAction="insertNextReference" screentip="Insert Cross Reference to Next" supertip="Adds a cross-reference at the current position to a table or figure immediately following."/>
              </menu>
            </box>
            <box id="FigureButtonsGroupUpper">
              <button id="bInsertFigure1" image="FigureNormal" onAction="InsertFigure1" screentip="Insert Normal Figure Placeholder" supertip="Inserts a figure placeholder on the current page within the regular margins."/>
              <button id="bInsertFigure2" image="FigureWide" onAction="InsertFigure2" screentip="Insert Wide Figure Placeholder" supertip="Inserts a figure placeholder on the current page which spans the full width of the page."/>
              <button id="bInsertFigure3" image="FigureTiny" onAction="InsertFigure3" screentip="Insert Margin Figure Placeholder" supertip="Inserts a tiny figure placeholder within the left margin of the current page."/>
              <button id="bInsertFigure4" image="FigureFloat" onAction="InsertFigure4" screentip="Insert Floating Figure Placeholder" supertip="Inserts a floating figure placeholder on the current page with text flowing around it."/>
              <button id="bInsertFigure5" image="FigureLandscape" onAction="InsertFigure5" screentip="Insert Full Landscape Figure Placeholder" supertip="Inserts a landscape page at the current position and adds a full-size figure placeholder. Good for large, complex images."/>
            </box>
            <box id="FigureButtonsGroupLower">
              <button id="bFA" image="FigureCaption" onAction="applyStyle" screentip="Add a Numbered Figure Caption (Ctrl+Shift+F)" supertip="Adds a numbered figure caption used to caption a figure."/>
              <button id="bInsertNextRef" image="InsertNextReference" onAction="insertNextReference" screentip="Insert Cross Reference to Next" supertip="Adds a cross-reference at the current position to a table or figure immediately following. Useful for introductory paragraphs such as 'The following Figure X shows how...'"/>
            </box>
          </box>
        </group>
        <group id="CustomerStylesGroup" label="Customer Styles">
          <box id="CustomerStylesBox" boxStyle="vertical">
            <box id="CustomerStylesToolbar" boxStyle="horizontal">
              <menu id="CustomerParagraphs" label="Paragraphs" itemSize="normal" keytip="C">
                <button id="mTBS" label="~Body Text" image="BodyTextSingle" onAction="applyStyle"/>
                <button id="mTBT" label="~Body Single" image="BodyTextDouble" onAction="applyStyle"/>
                <button id="mTBB" label="~Body Text Bold" image="BodyTextBold" onAction="applyStyle"/>
                <button id="mTS1" label="~Subheading" image="SubHeading1" onAction="applyStyle"/>
              </menu>
              <menu id="CustomerBulletsLists" label="Bullets &amp;&amp; Lists" itemSize="normal" keytip="l">
                <button id="mTO1" label="~Bullet #1 Single" image="B1Single" onAction="applyStyle"/>
                <button id="mTP1" label="~Bullet #1 Double" image="B1Double" onAction="applyStyle"/>
                <menuSeparator id="separator15"/>
                <button id="mTO2" label="~Bullet #2 Single" image="B2Single" onAction="applyStyle"/>
                <button id="mTP2" label="~Bullet #2 Double" image="B2Double" onAction="applyStyle"/>
                <menuSeparator id="separator16"/>
                <button id="mTO3" label="~Bullet #3 Single" image="B3Single" onAction="applyStyle"/>
                <button id="mTP3" label="~Bullet #3 Double" image="B3Double" onAction="applyStyle"/>
                <menuSeparator id="separator17"/>
                <button id="mTO4" label="~Bullet #4 Single" onAction="applyStyle"/>
                <button id="mTP4" label="~Bullet #4 Double" onAction="applyStyle"/>
                <menuSeparator id="separator18"/>
                <button id="mTO5" label="~Bullet #5 Single" onAction="applyStyle"/>
                <button id="mTP5" label="~Bullet #5 Double" onAction="applyStyle"/>
                <menuSeparator id="separator19"/>
                <button id="mReplaceCustBullets" label="Replace Customer Bullet Symbols" image="ReplaceCustBullets" onAction="replaceCustomerBullets"/>
                <menuSeparator id="separator20"/>
                <menu id="CustBulletsSubtexts" label="~Bullet/# Subtexts" itemSize="normal">
                  <button id="mTQ1" label="~Bullet #1 Subtext Single" onAction="applyStyle"/>
                  <button id="mTR1" label="~Bullet #1 Subtext Double" onAction="applyStyle"/>
                  <button id="mTQ2" label="~Bullet #2 Subtext Single" onAction="applyStyle"/>
                  <button id="mTR2" label="~Bullet #2 Subtext Double" onAction="applyStyle"/>
                  <button id="mTQ3" label="~Bullet #3 Subtext Single" onAction="applyStyle"/>
                  <button id="mTR3" label="~Bullet #3 Subtext Double" onAction="applyStyle"/>
                  <button id="mTQ4" label="~Bullet #4 Subtext Single" onAction="applyStyle"/>
                  <button id="mTR4" label="~Bullet #4 Subtext Double" onAction="applyStyle"/>
                  <button id="mTQ5" label="~Bullet #5 Subtext Single" onAction="applyStyle"/>
                  <button id="mTR5" label="~Bullet #5 Subtext Double" onAction="applyStyle"/>
                </menu>
                <menuSeparator id="separator21"/>
                <menu id="CustNumbersManual" label="~Numbers (Manual#)" itemSize="normal">
                  <button id="mTW1" label="~Numbers #1 Single" onAction="applyStyle"/>
                  <button id="mTX1" label="~Numbers #1 Double" onAction="applyStyle"/>
                  <button id="mTW2" label="~Numbers #2 Single" onAction="applyStyle"/>
                  <button id="mTX2" label="~Numbers #2 Double" onAction="applyStyle"/>
                  <button id="mTW3" label="~Numbers #3 Single" onAction="applyStyle"/>
                  <button id="mTX3" label="~Numbers #3 Double" onAction="applyStyle"/>
                  <button id="mTW4" label="~Numbers #4 Single" onAction="applyStyle"/>
                  <button id="mTX4" label="~Numbers #4 Double" onAction="applyStyle"/>
                  <button id="mTW5" label="~Numbers #5 Single" onAction="applyStyle"/>
                  <button id="mTX5" label="~Numbers #5 Double" onAction="applyStyle"/>
                  <button id="mTZ" label="~Bullet Subnumber" onAction="applyStyle"/>
                </menu>
                <menu id="CustNumbersAuto" label="~Numbers (Auto#)" itemSize="normal">
                  <button id="mTYS" label="~Numbers (Auto) Single" onAction="applyStyle"/>
                  <button id="mTYD" label="~Numbers (Auto) Double" onAction="applyStyle"/>
                </menu>
              </menu>
              <menu id="CustomerTables" label="Tables" itemSize="normal" keytip="A">
                <menu id="CustTableText10Styles" label="~Table Text 10 Styles" itemSize="normal">
                  <button id="mTT10S" label="~Table Text 10 Single" onAction="applyStyle"/>
                  <button id="mTT10D" label="~Table Text 10 Double" onAction="applyStyle"/>
                  <button id="mTT10B" label="~Table Text 10 Bold Single" onAction="applyStyle"/>
                  <button id="mTT10C" label="~Table Text 10 Bold Double" onAction="applyStyle"/>
                  <button id="mTH10C" label="~Table Heading 10" onAction="applyStyle"/>
                </menu>
                <menu id="CustTableText10Bullets" label="~Table Text 10 Bullets" itemSize="normal">
                  <button id="mT110S" label="~Table Text 10 Bullet #1 Single" onAction="applyStyle"/>
                  <button id="mT110D" label="~Table Text 10 Bullet #1 Double" onAction="applyStyle"/>
                  <button id="mT210S" label="~Table Text 10 Bullet #2 Single" onAction="applyStyle"/>
                  <button id="mT210D" label="~Table Text 10 Bullet #2 Double" onAction="applyStyle"/>
                  <button id="mT310S" label="~Table Text 10 Bullet #3 Single" onAction="applyStyle"/>
                  <button id="mT310D" label="~Table Text 10 Bullet #3 Double" onAction="applyStyle"/>
                </menu>
                <menu id="CustTableText11Styles" label="~Table Text 11 Styles" itemSize="normal">
                  <button id="mTT11S" label="~Table Text 11 Single" onAction="applyStyle"/>
                  <button id="mTT11D" label="~Table Text 11 Double" onAction="applyStyle"/>
                  <button id="mTT11B" label="~Table Text 11 Bold Single" onAction="applyStyle"/>
                  <button id="mTT11C" label="~Table Text 11 Bold Double" onAction="applyStyle"/>
                  <button id="mTH11C" label="~Table Heading 11" onAction="applyStyle"/>
                </menu>
                <menu id="CustTableText11Bullets" label="~Table Text 11 Bullets" itemSize="normal">
                  <button id="mT111S" label="~Table Text 11 Bullet #1 Single" onAction="applyStyle"/>
                  <button id="mT111D" label="~Table Text 11 Bullet #1 Double" onAction="applyStyle"/>
                  <button id="mT211S" label="~Table Text 11 Bullet #2 Single" onAction="applyStyle"/>
                  <button id="mT211D" label="~Table Text 11 Bullet #2 Double" onAction="applyStyle"/>
                  <button id="mT311S" label="~Table Text 11 Bullet #3 Single" onAction="applyStyle"/>
                  <button id="mT311D" label="~Table Text 11 Bullet #3 Double" onAction="applyStyle"/>
                </menu>
                <menu id="CustTableText9Styles" label="~Table Text 9 Styles" itemSize="normal">
                  <button id="mTT09S" label="~Table Text 9 Single" onAction="applyStyle"/>
                  <button id="mTT09D" label="~Table Text 9 Double" onAction="applyStyle"/>
                  <button id="mTT09B" label="~Table Text 9 Bold Single" onAction="applyStyle"/>
                  <button id="mTT09C" label="~Table Text 9 Bold Double" onAction="applyStyle"/>
                  <button id="mTH09C" label="~Table Heading 9" onAction="applyStyle"/>
                </menu>
                <menu id="CustTableText9Bullets" label="~Table Text 9 Bullets" itemSize="normal">
                  <button id="mT109S" label="~Table Text 9 Bullet #1 Single" onAction="applyStyle"/>
                  <button id="mT109D" label="~Table Text 9 Bullet #1 Double" onAction="applyStyle"/>
                  <button id="mT209S" label="~Table Text 9 Bullet #2 Single" onAction="applyStyle"/>
                  <button id="mT209D" label="~Table Text 9 Bullet #2 Double" onAction="applyStyle"/>
                  <button id="mT309S" label="~Table Text 9 Bullet #3 Single" onAction="applyStyle"/>
                  <button id="mT309D" label="~Table Text 9 Bullet #3 Double" onAction="applyStyle"/>
                </menu>
                <menu id="CustTableText8Styles" label="~Table Text 8 Styles" itemSize="normal">
                  <button id="mTT08S" label="~Table Text 8 Single" onAction="applyStyle"/>
                  <button id="mTT08D" label="~Table Text 8 Double" onAction="applyStyle"/>
                  <button id="mTT08B" label="~Table Text 8 Bold Single" onAction="applyStyle"/>
                  <button id="mTT08C" label="~Table Text 8 Bold Double" onAction="applyStyle"/>
                  <button id="mTH08C" label="~Table Heading 8" onAction="applyStyle"/>
                </menu>
                <menu id="CustTableText8Bullets" label="~Table Text 8 Bullets" itemSize="normal">
                  <button id="mT108S" label="~Table Text 8 Bullet #1 Single" onAction="applyStyle"/>
                  <button id="mT108D" label="~Table Text 8 Bullet #1 Double" onAction="applyStyle"/>
                  <button id="mT208S" label="~Table Text 8 Bullet #2 Single" onAction="applyStyle"/>
                  <button id="mT208D" label="~Table Text 8 Bullet #2 Double" onAction="applyStyle"/>
                  <button id="mT308S" label="~Table Text 8 Bullet #3 Single" onAction="applyStyle"/>
                  <button id="mT308D" label="~Table Text 8 Bullet #3 Double" onAction="applyStyle"/>
                </menu>
              </menu>
            </box>
            <box id="CustToolsButtons">
              <button id="bTBT" image="CustBodyTextDouble" screentip="Apply Customer ~BodyText Double Style" onAction="applyStyle"/>
              <button id="bTBS" image="CustBodyTextSingle" screentip="Apply Customer ~BodyText Single Style" onAction="applyStyle"/>
              <button id="bTBB" image="CustBodyTextBold" screentip="Apply Customer ~BodyText Bold Style" onAction="applyStyle"/>
              <button id="bTS1" image="CustSubHeading1" screentip="Apply Customer ~Subheading1 Style" onAction="applyStyle"/>
              <button id="bTP1" image="CustB1Double" screentip="Apply Customer ~Bullet 1 Double Style" onAction="applyStyle"/>
              <button id="bTP2" image="CustB2Double" screentip="Apply Customer ~Bullet 2 Double Style" onAction="applyStyle"/>
              <button id="bTP3" image="CustB3Double" screentip="Apply Customer ~Bullet 3 Double Style" onAction="applyStyle"/>
              <button id="bTO1" image="CustB1Single" screentip="Apply Customer ~Bullet 1 Single Style" onAction="applyStyle"/>
              <button id="bTO2" image="CustB2Single" screentip="Apply Customer ~Bullet 2 Single Style" onAction="applyStyle"/>
              <button id="bTO3" image="CustB3Single" screentip="Apply Customer ~Bullet 3 Single Style" onAction="applyStyle"/>
            </box>
          </box>
        </group>
        <group id="ToolsGroup" label="Other Tools">
          <box id="ToolsGroupBox" boxStyle="vertical">
            <box id="ToolsGroupToolbar" boxStyle="horizontal">
              <menu id="Setup" label="Setup" itemSize="normal" keytip="O">
                <button id="mSetupProposal" label="Proposal Setup" image="SetupProposal" onAction="setupProposal"/>
                <menuSeparator id="separator30a"/>
                <menu id="ChangePaperSize" label="Change Paper Size" itemSize="normal">
                  <button id="mConvertToLetter" image="ToLetter" label="Convert A4 to Letter" onAction="convertToLetter"/>
                  <button id="mConvertToA4" image="ToA4" label="Convert Letter to A4" onAction="convertToA4"/>
                </menu>
                <menu id="ChangeMargins" label="Change Margins" itemSize="normal">
                  <button id="mNarrowMargins" image="NarrowMargins" label="Narrow Margins Both Sides" onAction="setNarrowBoth"/>
                  <button id="mWideLeftMargin" image="WideMargins" label="Wide Left Margin" onAction="setWideLeft"/>
                </menu>
                <button id="mChangePageNumberFormat" image="PageNumberFormat" label="Change Page Number Format" onAction="mChangePageNumberFormat"/>
                <button id="mSetStyleLanguage" label="Change Style Language" onAction="mSetStyleLanguage"/>
              </menu>
              <menu id="Insert" label="Insert" itemSize="normal" keytip="I">
                <button idMso="PageBreakInsertWord"/>
                <menuSeparator id="separator24"/>
                <menu id="Symbol" label="Symbol" itemSize="normal">
                  <button id="mMD" label="Em Dash" image="EmDash" onAction="insertCharacter"/>
                  <button id="mND" label="En Dash" image="EnDash" onAction="insertCharacter"/>
                  <button id="mTS" label="Trademark Symbol" onAction="insertCharacter"/>
                  <button id="mCS" label="Copyright Symbol" onAction="insertCharacter"/>
                  <button id="mRT" label="Registered Trademark" onAction="insertCharacter"/>
                  <button id="mCM" label="Checkmark" onAction="insertCharacter"/>
                  <button id="mCT" label="Checkbox" onAction="insertCharacter"/>
                  <button id="mCU" label="Checkbox (Blank)" onAction="insertCharacter"/>
                  <button id="mEL" label="Ellipsis" onAction="insertCharacter"/>
                  <button id="mAR" label="Arrow" onAction="insertCharacter"/>
                  <button id="mNB" label="Non-breaking Space" onAction="insertCharacter"/>
                </menu>
                <menu id="LandscapePortraitPages" label="Landscape/Portrait Pages" itemSize="normal">
                  <button id="mLandscapePage" label="Add Landscape Page Next" image="NewLandscape" onAction="insertLandscape"/>
                  <button id="mPortraitPage" label="Add Portrait Page Next" image="NewPortrait" onAction="insertPortrait"/>
                </menu>
                <menu id="BlankCustFormPages" label="Blank Customer Form Pages" itemSize="normal">
                  <button id="mCustFormPortrait" image="NewBlankLandscape" label="Add Blank Portrait Cust Page" onAction="insertBlankLandscape"/>
                  <button id="mCustFormLandscape" image="NewBlankPortrait" label="Add Blank Landscape Cust Page" onAction="insertBlankPortrait"/>
                </menu>
                <menuSeparator id="separator25"/>
                <button id="mAddCallout" image="Callout" label="Callout/Quote Box (Alt+C)" onAction="addNewCallout" screentip="Add a new Callout/Quote Box (Alt+C)" supertip="Adds a floating callout or quote box to the current page. Update its text and reposition it on the page for maximum impact."/>
                <button id="mResponseParagraph" label="Response Paragraph" image="Response" onAction="addNewResponse"/>
                <menuSeparator id="separator26"/>
                <button id="mAN" label="Appendix" onAction="applyStyle"/>
                <button id="mAA" label="Appendix (Auto #)" onAction="applyStyle"/>
                <menuSeparator id="separator29"/>
                <menu id="TableOfContentsOptions" label="Table of Contents, ... Options" itemSize="normal">
                  <button id="InsertTableOfContents" label="Table of Contents" onAction="addNewTableOfContents"/>
                  <button id="ToggleContentsLevel" label="Toggle Table of Contents Levels" onAction="toggleContentsLevel"/>
                  <button id="ListOfFigures" label="List of Figures" onAction="addNewListOfFigures"/>
                  <button id="ListOfTables" label="List of Tables" onAction="addNewListOfTables"/>
                </menu>
                <menuSeparator id="separator29a"/>
                <button id="mInsertCoverLetter" label="Cover Letter" onAction="insertCoverLetter"/>
              </menu>
              <menu id="Tools" label="Tools" itemSize="normal" keytip="O">
                <button id="mDeletePeriodDoubleSpace" image="DeleteDotSpaceSpace" label="Delete Period Double Space" onAction="deletePeriodSpaceSpace"/>
                <button id="mDeleteSpaceBeforePeriod" image="DeleteSpaceDot" label="Delete Space Before Period" onAction="deleteSpaceBeforePeriod"/>
                <button id="mKeepWithNext" label="Keep With Next" onAction="keepWithNext"/>
                <menu id="Case" label="Change Case" itemSize="normal">
                  <button id="mChangeToLowerCase" label="Change Selected Text to lower case" onAction="convertToLower"/>
                  <button id="mChangeToUpperCase" label="Change Selected Text to UPPER CASE" onAction="convertToUpper"/>
                  <button id="mChangeToSentenceCase" label="Change Selected Text to Sentence case" image="ConvertToSentence" onAction="convertToSentence"/>
                  <button id="mChangeToTitleCase" label="Change Selected Text to Title Case" image="ConvertToTitle" onAction="convertToTitle"/>
                </menu>
                <menu id="ResetHeadersFooters" label="Reset Headers &amp;&amp; Footers" itemSize="normal">
                  <button id="mResetHeader" label="Reset Header" onAction="resetHeaders"/>
                  <button id="mResetFooter" label="Reset Footer" onAction="resetFooters"/>
                  <button id="mResetHeaderFooter" label="Reset Header and Footer" image="ResetHeaderFooter" onAction="resetHeadersAndFooters"/>
                </menu>
                <menu id="RemoveReturns" label="Remove Returns" itemSize="normal">
                  <button id="mRemoveBlankLines" label="Remove Blank Lines (whole document)" onAction="deleteBlankLines"/>
                  <button id="mRemoveReturnsParagraph" label="Remove Returns (single paragraph)" onAction="deleteBlankLinesParagraph"/>
                </menu>
                <button id="RemoveCharStyles" label="Remove 'Char' Styles" onAction="deleteCharStyles"/>
                <control idMso="Superscript"/>
                <button id="mFieldsUpdate" image="UpdateFields" onAction="updateAllFields" label="Update All Fields"/>
                <button id="rSBT" label="Clear Formatting" onAction="applyStyle"/>
                <button id="mChangeCommentAuthor" image="ChangeCommentAuthor" label="Change Author of Comments" onAction="changeAuthor"/>
                <button id="mRemoveBulletPunctuation" image="RemoveBulletPunctuation" label="Remove Punctuation from Bullets" onAction="removeBulletPunctuation"/>
              </menu>
            </box>
            <box id="InsertToolsButtons1">
              <button id="bResetHeaderFooter" image="ResetHeaderFooter" onAction="resetHeadersAndFooters" screentip="Reset Headers and Footers" supertip="Restores the headers and footers of the current section to the standard template headers and footers with the appropriate spot colour."/>
              <button id="bLandscapePage" image="NewLandscape" onAction="insertLandscape" screentip="Insert a Landscape Page" supertip="Adds a landscape page after the current page with the appropriately formatted template headers and footers."/>
              <button id="bPortraitPage" image="NewPortrait" onAction="insertPortrait" screentip="Insert a Portrait Page" supertip="Adds a portrait page after the current page with the appropriately formatted template headers and footers."/>
              <button id="bSetupProposal" image="SetupProposal" onAction="setupProposal" screentip="Set up Proposal Fields" supertip="Use this tool to replace all or some of the standard proposal fields such as [CustomerName], [ProposalDate] etc."/>
              <button id="bChangePageNumberFormat" image="PageNumberFormat" onAction="mChangePageNumberFormat" screentip="Toggle Page Number Format" supertip="Toggle through different formats of page numbering in the current section e.g. Page 1 of 99, Page 1, Page i, i, no page numbering."/>
              <button id="Response" image="Response" onAction="addNewResponse" screentip="Add a Response Marker" supertip="Adds a formatted Response: placeholder at the current cursor position with body text formatting following."/>
              <button id="ConvertToSentence" image="ConvertToSentence" onAction="convertToSentence" screentip="Convert to Sentence Case" supertip="Converts the currently selected text to sentence case, that is, just the first letter after any fullstops changed to uppercase."/>
              <button id="ConvertToTitle" image="ConvertToTitle" onAction="convertToTitle" screentip="Convert to Title Case" supertip="Converts the currently selected text to title case, that is, the first letter of each word is changed to uppercase."/>
              <button id="Callout" image="Callout" onAction="addNewCallout" screentip="Add a new Callout/Quote Box (Alt+C)" supertip="Adds a floating callout or quote box to the current page. Update its text and reposition it on the page for maximum impact."/>
              <control idMso="GoTo" showLabel="false"/>
              <button id="bFieldsUpdate" image="UpdateFields" onAction="updateAllFields" screentip="Update all fields in the document" supertip="Update all fields (table of contents, references etc.) and search for any error references and broken fields."/>
              <button id="bRemoveBulletPunctuation" image="RemoveBulletPunctuation" onAction="removeBulletPunctuation" screentip="Remove Punctuation from Bullets" supertip="Removes trailing punctuation (fullstops, semicolons, commas etc.) from bullet points that do not contain multiple sentences."/>
            </box>
            <box id="InsertToolsButtons2">
              <button id="bMD" image="EmDash" onAction="insertCharacter" screentip="Insert Em Dash" supertip="Adds an em dash character to current cursor position. Use an em dash in place of other punctuation such as commas, parentheses and colons for added emphasis."/>
              <button id="bND" image="EnDash" onAction="insertCharacter" screentip="Insert En Dash" supertip="Adds an en dash character to current cursor position. Not be confused with an em dash, use an en dash when referring to a number range or connection, e.g. 15-20, Lost Angeles-London flight."/>
              <control idMso="ParagraphMarks" showLabel="false"/>
              <control idMso="ReviewTrackChanges" showLabel="false"/>
              <control idMso="ReviewNextChangeClassic" showLabel="false"/>
              <control idMso="ReviewPreviousChangeClassic" showLabel="false"/>
              <control idMso="FormatPainter" showLabel="false"/>
              <button id="bDeleteDotSpaceSpace" image="DeleteDotSpaceSpace" onAction="deletePeriodSpaceSpace" screentip="Remove Spaces after Period" supertip="Removes the second space from any period-space-space formatting. So old school."/>
              <button id="bDeleteSpaceDot" image="DeleteSpaceDot" onAction="deleteSpaceBeforePeriod" screentip="Remove Spaces before Period" supertip="Removes any spaces that have been added before fullstops in sentences."/>
              <button id="bDisplayShortcuts" image="DisplayShortcuts" onAction="displayShortcuts" screentip="Display Keyboard Shortcuts" supertip="Displays commonly used keyboard shortcuts created for this template and some common Word keyboard shortcuts too."/>
              <button id="bChangeCommentAuthor" image="ChangeCommentAuthor" onAction="changeAuthor" screentip="Change Comment Author" supertip="Updates the Author Name of all comments in this document."/>
            </box>
          </box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B659A41E3A746932811202FFE4DD8" ma:contentTypeVersion="11" ma:contentTypeDescription="Create a new document." ma:contentTypeScope="" ma:versionID="ccfda99dc4ecd6182b45176088636d8b">
  <xsd:schema xmlns:xsd="http://www.w3.org/2001/XMLSchema" xmlns:xs="http://www.w3.org/2001/XMLSchema" xmlns:p="http://schemas.microsoft.com/office/2006/metadata/properties" xmlns:ns2="943a0d4e-d36a-44c6-9c93-5792343134e3" xmlns:ns3="694e7665-6c9e-44b6-9889-09d8c208adf1" targetNamespace="http://schemas.microsoft.com/office/2006/metadata/properties" ma:root="true" ma:fieldsID="de5b481b96303e272cf0592a24c13058" ns2:_="" ns3:_="">
    <xsd:import namespace="943a0d4e-d36a-44c6-9c93-5792343134e3"/>
    <xsd:import namespace="694e7665-6c9e-44b6-9889-09d8c208ad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a0d4e-d36a-44c6-9c93-579234313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7665-6c9e-44b6-9889-09d8c208a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F74D152-0AA9-44F5-8DE7-C53042D58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a0d4e-d36a-44c6-9c93-5792343134e3"/>
    <ds:schemaRef ds:uri="694e7665-6c9e-44b6-9889-09d8c208a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CA7B65-9163-4D6D-A080-8B38CF1CBF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31D51E8-2BF3-4488-8134-BD7B1DAB71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6FD911-872B-4D1B-8891-0D74FAB43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1345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2021-02-23T12:29:00Z</dcterms:created>
  <dcterms:modified xsi:type="dcterms:W3CDTF">2021-02-23T12:29:00Z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ContentTypeId">
    <vt:lpwstr>0x010100621B659A41E3A746932811202FFE4DD8</vt:lpwstr>
  </property>
</Properties>
</file>